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AFEEB4" w14:textId="77777777" w:rsidR="00967CEE" w:rsidRPr="00F553F1" w:rsidRDefault="00000000">
      <w:pPr>
        <w:pStyle w:val="Heading1"/>
        <w:rPr>
          <w:sz w:val="36"/>
          <w:szCs w:val="36"/>
        </w:rPr>
      </w:pPr>
      <w:r w:rsidRPr="00F553F1">
        <w:rPr>
          <w:sz w:val="36"/>
          <w:szCs w:val="36"/>
        </w:rPr>
        <w:t>Báo Cáo: Các Hệ Mật và Sơ Đồ Chữ Ký Số</w:t>
      </w:r>
    </w:p>
    <w:p w14:paraId="6218465D" w14:textId="77777777" w:rsidR="00625FED" w:rsidRDefault="00625FED" w:rsidP="00625FED">
      <w:pPr>
        <w:rPr>
          <w:sz w:val="24"/>
          <w:szCs w:val="24"/>
        </w:rPr>
      </w:pPr>
    </w:p>
    <w:p w14:paraId="521E4782" w14:textId="32D060DC" w:rsidR="00B177D9" w:rsidRDefault="009B1AAC" w:rsidP="00625FED">
      <w:pPr>
        <w:rPr>
          <w:sz w:val="24"/>
          <w:szCs w:val="24"/>
        </w:rPr>
      </w:pPr>
      <w:r>
        <w:rPr>
          <w:sz w:val="24"/>
          <w:szCs w:val="24"/>
        </w:rPr>
        <w:t xml:space="preserve">Lớp: </w:t>
      </w:r>
      <w:r w:rsidRPr="009B1AAC">
        <w:rPr>
          <w:sz w:val="24"/>
          <w:szCs w:val="24"/>
        </w:rPr>
        <w:t>Mật mã và An toàn thông tin</w:t>
      </w:r>
      <w:r>
        <w:rPr>
          <w:sz w:val="24"/>
          <w:szCs w:val="24"/>
        </w:rPr>
        <w:t xml:space="preserve"> (</w:t>
      </w:r>
      <w:r w:rsidRPr="009B1AAC">
        <w:rPr>
          <w:sz w:val="24"/>
          <w:szCs w:val="24"/>
        </w:rPr>
        <w:tab/>
        <w:t>INT3230E 53</w:t>
      </w:r>
      <w:r>
        <w:rPr>
          <w:sz w:val="24"/>
          <w:szCs w:val="24"/>
        </w:rPr>
        <w:t>)</w:t>
      </w:r>
    </w:p>
    <w:p w14:paraId="21D5A086" w14:textId="5B91E3DE" w:rsidR="009B1AAC" w:rsidRPr="00F553F1" w:rsidRDefault="009B1AAC" w:rsidP="00625FED">
      <w:pPr>
        <w:rPr>
          <w:sz w:val="24"/>
          <w:szCs w:val="24"/>
        </w:rPr>
      </w:pPr>
      <w:r>
        <w:rPr>
          <w:sz w:val="24"/>
          <w:szCs w:val="24"/>
        </w:rPr>
        <w:t>Giảng viên: GVC.TS Lê Phê Đô</w:t>
      </w:r>
    </w:p>
    <w:p w14:paraId="31044179" w14:textId="52F4279D" w:rsidR="00E45C8D" w:rsidRPr="006736DF" w:rsidRDefault="00E45C8D" w:rsidP="006736DF">
      <w:pPr>
        <w:rPr>
          <w:sz w:val="28"/>
          <w:szCs w:val="28"/>
        </w:rPr>
      </w:pPr>
      <w:r w:rsidRPr="006736DF">
        <w:rPr>
          <w:sz w:val="28"/>
          <w:szCs w:val="28"/>
        </w:rPr>
        <w:t>Trần Huy Hoàng</w:t>
      </w:r>
    </w:p>
    <w:p w14:paraId="3BA74E75" w14:textId="51E4BA54" w:rsidR="00E45C8D" w:rsidRPr="006736DF" w:rsidRDefault="00E45C8D" w:rsidP="006736DF">
      <w:pPr>
        <w:rPr>
          <w:sz w:val="28"/>
          <w:szCs w:val="28"/>
        </w:rPr>
      </w:pPr>
      <w:r w:rsidRPr="006736DF">
        <w:rPr>
          <w:sz w:val="28"/>
          <w:szCs w:val="28"/>
        </w:rPr>
        <w:t>Mã sinh viên:</w:t>
      </w:r>
      <w:r w:rsidR="00D1129B" w:rsidRPr="006736DF">
        <w:rPr>
          <w:sz w:val="28"/>
          <w:szCs w:val="28"/>
        </w:rPr>
        <w:t xml:space="preserve"> 22028183 </w:t>
      </w:r>
    </w:p>
    <w:p w14:paraId="7B928298" w14:textId="2778DB45" w:rsidR="00E45C8D" w:rsidRPr="006736DF" w:rsidRDefault="00E45C8D" w:rsidP="006736DF">
      <w:pPr>
        <w:rPr>
          <w:sz w:val="28"/>
          <w:szCs w:val="28"/>
        </w:rPr>
      </w:pPr>
      <w:r w:rsidRPr="006736DF">
        <w:rPr>
          <w:sz w:val="28"/>
          <w:szCs w:val="28"/>
        </w:rPr>
        <w:t>Ngày sinh:</w:t>
      </w:r>
      <w:r w:rsidR="00D1129B" w:rsidRPr="006736DF">
        <w:rPr>
          <w:sz w:val="28"/>
          <w:szCs w:val="28"/>
        </w:rPr>
        <w:t xml:space="preserve"> 21/7/2004</w:t>
      </w:r>
    </w:p>
    <w:p w14:paraId="570833A6" w14:textId="77777777" w:rsidR="00E45C8D" w:rsidRPr="00F553F1" w:rsidRDefault="00E45C8D" w:rsidP="00E45C8D">
      <w:pPr>
        <w:rPr>
          <w:sz w:val="28"/>
          <w:szCs w:val="28"/>
        </w:rPr>
      </w:pPr>
    </w:p>
    <w:p w14:paraId="3223389F" w14:textId="33F2A139" w:rsidR="00967CEE" w:rsidRPr="00F553F1" w:rsidRDefault="00000000" w:rsidP="00CC27CA">
      <w:pPr>
        <w:pStyle w:val="Heading2"/>
        <w:rPr>
          <w:sz w:val="32"/>
          <w:szCs w:val="32"/>
        </w:rPr>
      </w:pPr>
      <w:r w:rsidRPr="00F553F1">
        <w:rPr>
          <w:sz w:val="32"/>
          <w:szCs w:val="32"/>
        </w:rPr>
        <w:t>1. Giới thiệu</w:t>
      </w:r>
    </w:p>
    <w:p w14:paraId="1EB152D8" w14:textId="13C3F247" w:rsidR="00014D10" w:rsidRPr="00F553F1" w:rsidRDefault="00E45C8D">
      <w:pPr>
        <w:rPr>
          <w:sz w:val="28"/>
          <w:szCs w:val="28"/>
        </w:rPr>
      </w:pPr>
      <w:r w:rsidRPr="00F553F1">
        <w:rPr>
          <w:sz w:val="28"/>
          <w:szCs w:val="28"/>
        </w:rPr>
        <w:t>Trong kỷ nguyên số, bảo mật thông tin là một lĩnh vực quan trọng nhằm bảo vệ tính toàn vẹn, tính bảo mật và tính xác thực của dữ liệu. Các hệ mật (hay hệ mã hóa) và sơ đồ chữ ký số là hai trong số các công cụ quan trọng nhất được sử dụng để đảm bảo rằng dữ liệu được bảo vệ trong quá trình truyền tải hoặc lưu trữ, cũng như xác thực được danh tính của người gửi.</w:t>
      </w:r>
      <w:r w:rsidRPr="00F553F1">
        <w:rPr>
          <w:sz w:val="28"/>
          <w:szCs w:val="28"/>
        </w:rPr>
        <w:br/>
      </w:r>
      <w:r w:rsidRPr="00F553F1">
        <w:rPr>
          <w:sz w:val="28"/>
          <w:szCs w:val="28"/>
        </w:rPr>
        <w:br/>
        <w:t>- Các hệ mật đóng vai trò mã hóa thông tin, chuyển đổi bản rõ (dữ liệu ban đầu) thành bản mã (dữ liệu đã mã hóa) để chỉ người có khóa bí mật mới có thể giải mã và truy cập thông tin gốc. Các hệ mật được áp dụng rộng rãi trong truyền thông bảo mật, dịch vụ ngân hàng, và các hệ thống yêu cầu bảo mật cao như chính phủ và quân đội.</w:t>
      </w:r>
      <w:r w:rsidRPr="00F553F1">
        <w:rPr>
          <w:sz w:val="28"/>
          <w:szCs w:val="28"/>
        </w:rPr>
        <w:br/>
      </w:r>
      <w:r w:rsidRPr="00F553F1">
        <w:rPr>
          <w:sz w:val="28"/>
          <w:szCs w:val="28"/>
        </w:rPr>
        <w:br/>
        <w:t>- Sơ đồ chữ ký số cung cấp phương thức xác thực dữ liệu, cho phép người nhận kiểm tra tính xác thực và tính toàn vẹn của thông tin nhận được. Với chữ ký số, người nhận có thể chắc chắn rằng thông tin đến từ đúng người gửi và chưa bị thay đổi trong quá trình truyền tải</w:t>
      </w:r>
    </w:p>
    <w:p w14:paraId="4592B5E8" w14:textId="77777777" w:rsidR="00097D83" w:rsidRPr="00F553F1" w:rsidRDefault="00097D83" w:rsidP="00097D83">
      <w:pPr>
        <w:pStyle w:val="Heading2"/>
        <w:rPr>
          <w:sz w:val="32"/>
          <w:szCs w:val="32"/>
        </w:rPr>
      </w:pPr>
      <w:r w:rsidRPr="00F553F1">
        <w:rPr>
          <w:sz w:val="32"/>
          <w:szCs w:val="32"/>
        </w:rPr>
        <w:t>2. Hệ mật RSA</w:t>
      </w:r>
    </w:p>
    <w:p w14:paraId="28594DAA" w14:textId="28F401B7" w:rsidR="00097D83" w:rsidRPr="00F553F1" w:rsidRDefault="00097D83" w:rsidP="00097D83">
      <w:pPr>
        <w:rPr>
          <w:sz w:val="28"/>
          <w:szCs w:val="28"/>
        </w:rPr>
      </w:pPr>
      <w:r w:rsidRPr="00F553F1">
        <w:rPr>
          <w:sz w:val="28"/>
          <w:szCs w:val="28"/>
        </w:rPr>
        <w:t>Hệ mật RSA (Rivest–Shamir–Adleman) là một trong những hệ mã hóa khóa công khai phổ biến nhất, dựa trên độ khó của bài toán phân tích thành thừa số của các số nguyên lớn.</w:t>
      </w:r>
    </w:p>
    <w:p w14:paraId="05053812" w14:textId="77777777" w:rsidR="00097D83" w:rsidRPr="00F553F1" w:rsidRDefault="00097D83" w:rsidP="00097D83">
      <w:pPr>
        <w:rPr>
          <w:sz w:val="28"/>
          <w:szCs w:val="28"/>
        </w:rPr>
      </w:pPr>
      <w:r w:rsidRPr="00F553F1">
        <w:rPr>
          <w:sz w:val="28"/>
          <w:szCs w:val="28"/>
        </w:rPr>
        <w:lastRenderedPageBreak/>
        <w:t>- Các tham số chính: RSA sử dụng hai số nguyên tố lớn để tạo nên khóa công khai và khóa bí mật.</w:t>
      </w:r>
      <w:r w:rsidRPr="00F553F1">
        <w:rPr>
          <w:sz w:val="28"/>
          <w:szCs w:val="28"/>
        </w:rPr>
        <w:br/>
        <w:t>- Quá trình mã hóa: Bản rõ được mã hóa bằng khóa công khai của người nhận, và chỉ người nhận với khóa bí mật tương ứng mới có thể giải mã bản mã.</w:t>
      </w:r>
      <w:r w:rsidRPr="00F553F1">
        <w:rPr>
          <w:sz w:val="28"/>
          <w:szCs w:val="28"/>
        </w:rPr>
        <w:br/>
        <w:t>- Ứng dụng: RSA thường được dùng để mã hóa dữ liệu nhạy cảm và xác thực danh tính trong các giao dịch tài chính.</w:t>
      </w:r>
    </w:p>
    <w:p w14:paraId="3F0CBC24" w14:textId="1ABDE366" w:rsidR="00014D10" w:rsidRPr="00F553F1" w:rsidRDefault="00014D10" w:rsidP="00014D10">
      <w:pPr>
        <w:pStyle w:val="Heading4"/>
        <w:rPr>
          <w:sz w:val="28"/>
          <w:szCs w:val="28"/>
        </w:rPr>
      </w:pPr>
      <w:r w:rsidRPr="00F553F1">
        <w:rPr>
          <w:sz w:val="28"/>
          <w:szCs w:val="28"/>
        </w:rPr>
        <w:t>Các bước thực hiện:</w:t>
      </w:r>
    </w:p>
    <w:p w14:paraId="669A8A9E" w14:textId="77777777" w:rsidR="00014D10" w:rsidRPr="00F553F1" w:rsidRDefault="00014D10" w:rsidP="00014D10">
      <w:pPr>
        <w:rPr>
          <w:sz w:val="28"/>
          <w:szCs w:val="28"/>
        </w:rPr>
      </w:pPr>
      <w:r w:rsidRPr="00F553F1">
        <w:rPr>
          <w:sz w:val="28"/>
          <w:szCs w:val="28"/>
        </w:rPr>
        <w:t>1. Chọn hai số nguyên tố lớn p và q.</w:t>
      </w:r>
    </w:p>
    <w:p w14:paraId="51C4AB8F" w14:textId="77777777" w:rsidR="00014D10" w:rsidRPr="00F553F1" w:rsidRDefault="00014D10" w:rsidP="00014D10">
      <w:pPr>
        <w:rPr>
          <w:sz w:val="28"/>
          <w:szCs w:val="28"/>
        </w:rPr>
      </w:pPr>
      <w:r w:rsidRPr="00F553F1">
        <w:rPr>
          <w:sz w:val="28"/>
          <w:szCs w:val="28"/>
        </w:rPr>
        <w:t>2. Tính n = p × q và φ(n) = (p-1)(q-1).</w:t>
      </w:r>
    </w:p>
    <w:p w14:paraId="00F676D4" w14:textId="77777777" w:rsidR="00014D10" w:rsidRPr="00F553F1" w:rsidRDefault="00014D10" w:rsidP="00014D10">
      <w:pPr>
        <w:rPr>
          <w:sz w:val="28"/>
          <w:szCs w:val="28"/>
        </w:rPr>
      </w:pPr>
      <w:r w:rsidRPr="00F553F1">
        <w:rPr>
          <w:sz w:val="28"/>
          <w:szCs w:val="28"/>
        </w:rPr>
        <w:t>3. Chọn số nguyên e sao cho gcd(e, φ(n)) = 1.</w:t>
      </w:r>
    </w:p>
    <w:p w14:paraId="0A394962" w14:textId="77777777" w:rsidR="00014D10" w:rsidRPr="00F553F1" w:rsidRDefault="00014D10" w:rsidP="00014D10">
      <w:pPr>
        <w:rPr>
          <w:sz w:val="28"/>
          <w:szCs w:val="28"/>
        </w:rPr>
      </w:pPr>
      <w:r w:rsidRPr="00F553F1">
        <w:rPr>
          <w:sz w:val="28"/>
          <w:szCs w:val="28"/>
        </w:rPr>
        <w:t>4. Tính số d sao cho d × e ≡ 1 (mod φ(n)).</w:t>
      </w:r>
    </w:p>
    <w:p w14:paraId="52C0E814" w14:textId="603808D7" w:rsidR="00014D10" w:rsidRPr="00F553F1" w:rsidRDefault="00014D10" w:rsidP="00014D10">
      <w:pPr>
        <w:pStyle w:val="Heading5"/>
        <w:rPr>
          <w:sz w:val="28"/>
          <w:szCs w:val="28"/>
        </w:rPr>
      </w:pPr>
      <w:r w:rsidRPr="00F553F1">
        <w:rPr>
          <w:sz w:val="28"/>
          <w:szCs w:val="28"/>
        </w:rPr>
        <w:t>Khóa công khai - khóa bí mật:</w:t>
      </w:r>
    </w:p>
    <w:p w14:paraId="4D942470" w14:textId="77777777" w:rsidR="00014D10" w:rsidRPr="00F553F1" w:rsidRDefault="00014D10" w:rsidP="00014D10">
      <w:pPr>
        <w:rPr>
          <w:sz w:val="28"/>
          <w:szCs w:val="28"/>
        </w:rPr>
      </w:pPr>
      <w:r w:rsidRPr="00F553F1">
        <w:rPr>
          <w:sz w:val="28"/>
          <w:szCs w:val="28"/>
        </w:rPr>
        <w:t>Khóa công khai: (e, n) và khóa bí mật: d.</w:t>
      </w:r>
    </w:p>
    <w:p w14:paraId="4746C4B0" w14:textId="67AB95E5" w:rsidR="00014D10" w:rsidRPr="00F553F1" w:rsidRDefault="00014D10" w:rsidP="00014D10">
      <w:pPr>
        <w:pStyle w:val="Heading5"/>
        <w:rPr>
          <w:sz w:val="28"/>
          <w:szCs w:val="28"/>
        </w:rPr>
      </w:pPr>
      <w:r w:rsidRPr="00F553F1">
        <w:rPr>
          <w:sz w:val="28"/>
          <w:szCs w:val="28"/>
        </w:rPr>
        <w:t>Quá trình mã hóa và giải mã:</w:t>
      </w:r>
    </w:p>
    <w:p w14:paraId="00F47247" w14:textId="77777777" w:rsidR="00014D10" w:rsidRPr="00F553F1" w:rsidRDefault="00014D10" w:rsidP="00014D10">
      <w:pPr>
        <w:rPr>
          <w:sz w:val="28"/>
          <w:szCs w:val="28"/>
        </w:rPr>
      </w:pPr>
      <w:r w:rsidRPr="00F553F1">
        <w:rPr>
          <w:sz w:val="28"/>
          <w:szCs w:val="28"/>
        </w:rPr>
        <w:t>Mã hóa: Với bản rõ m, bản mã là c = m^e mod n.</w:t>
      </w:r>
    </w:p>
    <w:p w14:paraId="3CD0B535" w14:textId="77777777" w:rsidR="00014D10" w:rsidRPr="00F553F1" w:rsidRDefault="00014D10" w:rsidP="00014D10">
      <w:pPr>
        <w:rPr>
          <w:sz w:val="28"/>
          <w:szCs w:val="28"/>
        </w:rPr>
      </w:pPr>
      <w:r w:rsidRPr="00F553F1">
        <w:rPr>
          <w:sz w:val="28"/>
          <w:szCs w:val="28"/>
        </w:rPr>
        <w:t>Giải mã: Với bản mã c, bản rõ là m = c^d mod n.</w:t>
      </w:r>
    </w:p>
    <w:p w14:paraId="15020C9D" w14:textId="754C8ED5" w:rsidR="00F97E34" w:rsidRPr="00F553F1" w:rsidRDefault="00014D10" w:rsidP="00F70A70">
      <w:pPr>
        <w:pStyle w:val="Heading4"/>
        <w:rPr>
          <w:sz w:val="24"/>
          <w:szCs w:val="24"/>
        </w:rPr>
      </w:pPr>
      <w:r w:rsidRPr="00F553F1">
        <w:rPr>
          <w:sz w:val="24"/>
          <w:szCs w:val="24"/>
        </w:rPr>
        <w:t xml:space="preserve">Áp dụng </w:t>
      </w:r>
      <w:r w:rsidR="00F97E34" w:rsidRPr="00F553F1">
        <w:rPr>
          <w:sz w:val="24"/>
          <w:szCs w:val="24"/>
        </w:rPr>
        <w:t>cho bản tin x = 714013621032014136</w:t>
      </w:r>
      <w:r w:rsidR="00006418" w:rsidRPr="00F553F1">
        <w:rPr>
          <w:sz w:val="24"/>
          <w:szCs w:val="24"/>
        </w:rPr>
        <w:t xml:space="preserve"> (</w:t>
      </w:r>
      <w:r w:rsidR="00006418" w:rsidRPr="00F553F1">
        <w:rPr>
          <w:color w:val="FF0000"/>
          <w:sz w:val="28"/>
          <w:szCs w:val="28"/>
        </w:rPr>
        <w:t>kết quả ở dưới là phần tóm tắt với 26 chữ số, về kết quả cụ thể, nhóm em lưu trong folder Hệ mật RSA</w:t>
      </w:r>
      <w:r w:rsidR="00006418" w:rsidRPr="00F553F1">
        <w:rPr>
          <w:sz w:val="24"/>
          <w:szCs w:val="24"/>
        </w:rPr>
        <w:t>)</w:t>
      </w:r>
    </w:p>
    <w:p w14:paraId="63E0374F" w14:textId="530A93F6" w:rsidR="00F97E34" w:rsidRPr="00F553F1" w:rsidRDefault="00F97E34" w:rsidP="00F97E34">
      <w:pPr>
        <w:rPr>
          <w:sz w:val="28"/>
          <w:szCs w:val="28"/>
        </w:rPr>
      </w:pPr>
      <w:r w:rsidRPr="00F553F1">
        <w:rPr>
          <w:sz w:val="28"/>
          <w:szCs w:val="28"/>
        </w:rPr>
        <w:t>Ta chọn 2 số p và q như sau:</w:t>
      </w:r>
    </w:p>
    <w:p w14:paraId="0AAA947E" w14:textId="178DB30B" w:rsidR="00F97E34" w:rsidRPr="00F553F1" w:rsidRDefault="00F97E34" w:rsidP="00F97E34">
      <w:pPr>
        <w:rPr>
          <w:sz w:val="28"/>
          <w:szCs w:val="28"/>
        </w:rPr>
      </w:pPr>
      <w:r w:rsidRPr="00F553F1">
        <w:rPr>
          <w:sz w:val="28"/>
          <w:szCs w:val="28"/>
        </w:rPr>
        <w:t>p= 96693629286532733538006296...</w:t>
      </w:r>
    </w:p>
    <w:p w14:paraId="370E2971" w14:textId="321A5D2D" w:rsidR="00F97E34" w:rsidRPr="00F553F1" w:rsidRDefault="00F97E34" w:rsidP="00F97E34">
      <w:pPr>
        <w:rPr>
          <w:sz w:val="28"/>
          <w:szCs w:val="28"/>
        </w:rPr>
      </w:pPr>
      <w:r w:rsidRPr="00F553F1">
        <w:rPr>
          <w:sz w:val="28"/>
          <w:szCs w:val="28"/>
        </w:rPr>
        <w:t>q = 33915270318808967406534795...</w:t>
      </w:r>
    </w:p>
    <w:p w14:paraId="0F3085C1" w14:textId="5920181E" w:rsidR="00F97E34" w:rsidRPr="00F553F1" w:rsidRDefault="00F97E34" w:rsidP="00F97E34">
      <w:pPr>
        <w:rPr>
          <w:sz w:val="28"/>
          <w:szCs w:val="28"/>
        </w:rPr>
      </w:pPr>
      <w:r w:rsidRPr="00F553F1">
        <w:rPr>
          <w:sz w:val="28"/>
          <w:szCs w:val="28"/>
        </w:rPr>
        <w:t>Tính được</w:t>
      </w:r>
    </w:p>
    <w:p w14:paraId="789E3C76" w14:textId="38755952" w:rsidR="00F97E34" w:rsidRPr="00F553F1" w:rsidRDefault="00F97E34" w:rsidP="00F97E34">
      <w:pPr>
        <w:rPr>
          <w:sz w:val="28"/>
          <w:szCs w:val="28"/>
        </w:rPr>
      </w:pPr>
      <w:r w:rsidRPr="00F553F1">
        <w:rPr>
          <w:sz w:val="28"/>
          <w:szCs w:val="28"/>
        </w:rPr>
        <w:t>n = 32793905753594611294093113...</w:t>
      </w:r>
    </w:p>
    <w:p w14:paraId="1B8B2202" w14:textId="0AACDD0C" w:rsidR="00014D10" w:rsidRPr="00F553F1" w:rsidRDefault="00F97E34" w:rsidP="00F97E34">
      <w:pPr>
        <w:rPr>
          <w:sz w:val="28"/>
          <w:szCs w:val="28"/>
        </w:rPr>
      </w:pPr>
      <w:r w:rsidRPr="00F553F1">
        <w:rPr>
          <w:sz w:val="28"/>
          <w:szCs w:val="28"/>
        </w:rPr>
        <w:t>phi_n = 32793905753594611294093...</w:t>
      </w:r>
    </w:p>
    <w:p w14:paraId="0ACE2FA9" w14:textId="77777777" w:rsidR="00F97E34" w:rsidRPr="00F553F1" w:rsidRDefault="00F97E34" w:rsidP="00F97E34">
      <w:pPr>
        <w:rPr>
          <w:sz w:val="28"/>
          <w:szCs w:val="28"/>
        </w:rPr>
      </w:pPr>
      <w:r w:rsidRPr="00F553F1">
        <w:rPr>
          <w:sz w:val="28"/>
          <w:szCs w:val="28"/>
        </w:rPr>
        <w:t>e = 65537</w:t>
      </w:r>
    </w:p>
    <w:p w14:paraId="32CCF42F" w14:textId="536E0131" w:rsidR="00CC27CA" w:rsidRPr="00F553F1" w:rsidRDefault="00F97E34" w:rsidP="00F97E34">
      <w:pPr>
        <w:rPr>
          <w:sz w:val="28"/>
          <w:szCs w:val="28"/>
        </w:rPr>
      </w:pPr>
      <w:r w:rsidRPr="00F553F1">
        <w:rPr>
          <w:sz w:val="28"/>
          <w:szCs w:val="28"/>
        </w:rPr>
        <w:t>d = 10166375989071543062118952...</w:t>
      </w:r>
    </w:p>
    <w:p w14:paraId="694CEAB2" w14:textId="577B5CD7" w:rsidR="00F97E34" w:rsidRPr="00F553F1" w:rsidRDefault="00D2469E" w:rsidP="00F97E34">
      <w:pPr>
        <w:rPr>
          <w:sz w:val="28"/>
          <w:szCs w:val="28"/>
        </w:rPr>
      </w:pPr>
      <w:r w:rsidRPr="00F553F1">
        <w:rPr>
          <w:sz w:val="28"/>
          <w:szCs w:val="28"/>
        </w:rPr>
        <w:lastRenderedPageBreak/>
        <w:t>Ta mã hóa x, được ciphertext là: 9011410103665440764683466106298346589300507265907782833298567114569775458888055660711...</w:t>
      </w:r>
    </w:p>
    <w:p w14:paraId="217AC76F" w14:textId="77777777" w:rsidR="009501FF" w:rsidRPr="00F553F1" w:rsidRDefault="00D2469E" w:rsidP="00F97E34">
      <w:pPr>
        <w:rPr>
          <w:sz w:val="28"/>
          <w:szCs w:val="28"/>
        </w:rPr>
      </w:pPr>
      <w:r w:rsidRPr="00F553F1">
        <w:rPr>
          <w:sz w:val="28"/>
          <w:szCs w:val="28"/>
        </w:rPr>
        <w:t>Giải mã ngược đoạn mã hóa ta được, sau khi giải mã: 71401362</w:t>
      </w:r>
      <w:r w:rsidR="00F70A70" w:rsidRPr="00F553F1">
        <w:rPr>
          <w:sz w:val="28"/>
          <w:szCs w:val="28"/>
        </w:rPr>
        <w:t xml:space="preserve">1032014136. </w:t>
      </w:r>
    </w:p>
    <w:p w14:paraId="108B4F47" w14:textId="17187CDC" w:rsidR="00AC538E" w:rsidRPr="00F553F1" w:rsidRDefault="00D2469E" w:rsidP="00F97E34">
      <w:pPr>
        <w:rPr>
          <w:color w:val="FF0000"/>
          <w:sz w:val="28"/>
          <w:szCs w:val="28"/>
        </w:rPr>
      </w:pPr>
      <w:r w:rsidRPr="00F553F1">
        <w:rPr>
          <w:sz w:val="28"/>
          <w:szCs w:val="28"/>
        </w:rPr>
        <w:t xml:space="preserve">Với kết quả như vậy, ta nhận thấy </w:t>
      </w:r>
      <w:r w:rsidRPr="00F553F1">
        <w:rPr>
          <w:color w:val="FF0000"/>
          <w:sz w:val="28"/>
          <w:szCs w:val="28"/>
        </w:rPr>
        <w:t xml:space="preserve">ta đã mã hóa đúng và giải mã thành </w:t>
      </w:r>
      <w:r w:rsidR="00006418" w:rsidRPr="00F553F1">
        <w:rPr>
          <w:color w:val="FF0000"/>
          <w:sz w:val="28"/>
          <w:szCs w:val="28"/>
        </w:rPr>
        <w:t>công!</w:t>
      </w:r>
    </w:p>
    <w:p w14:paraId="0F26E1AC" w14:textId="109C7E7C" w:rsidR="00D2469E" w:rsidRPr="00F553F1" w:rsidRDefault="00D2469E" w:rsidP="00D2469E">
      <w:pPr>
        <w:pStyle w:val="ListParagraph"/>
        <w:numPr>
          <w:ilvl w:val="0"/>
          <w:numId w:val="12"/>
        </w:numPr>
        <w:rPr>
          <w:color w:val="FF0000"/>
          <w:sz w:val="28"/>
          <w:szCs w:val="28"/>
        </w:rPr>
      </w:pPr>
      <w:r w:rsidRPr="00F553F1">
        <w:rPr>
          <w:sz w:val="28"/>
          <w:szCs w:val="28"/>
        </w:rPr>
        <w:t>Kết quả hệ mật RSA: nhóm chúng em đã thực hiện chạy với số p và q là số có 10000 chữ số (tương đương 33,200 bit)</w:t>
      </w:r>
      <w:r w:rsidR="001413AD" w:rsidRPr="00F553F1">
        <w:rPr>
          <w:sz w:val="28"/>
          <w:szCs w:val="28"/>
        </w:rPr>
        <w:t xml:space="preserve"> và n = p* q là số có 20000 chữ số (tương đương 66,400 bit)</w:t>
      </w:r>
      <w:r w:rsidRPr="00F553F1">
        <w:rPr>
          <w:sz w:val="28"/>
          <w:szCs w:val="28"/>
        </w:rPr>
        <w:t xml:space="preserve">, </w:t>
      </w:r>
      <w:r w:rsidRPr="00F553F1">
        <w:rPr>
          <w:color w:val="FF0000"/>
          <w:sz w:val="28"/>
          <w:szCs w:val="28"/>
        </w:rPr>
        <w:t>kết quả ở trên là phần tóm tắt với 26 chữ số,</w:t>
      </w:r>
      <w:r w:rsidR="00F70A70" w:rsidRPr="00F553F1">
        <w:rPr>
          <w:color w:val="FF0000"/>
          <w:sz w:val="28"/>
          <w:szCs w:val="28"/>
        </w:rPr>
        <w:t xml:space="preserve"> về</w:t>
      </w:r>
      <w:r w:rsidRPr="00F553F1">
        <w:rPr>
          <w:color w:val="FF0000"/>
          <w:sz w:val="28"/>
          <w:szCs w:val="28"/>
        </w:rPr>
        <w:t xml:space="preserve"> kết quả cụ thể, </w:t>
      </w:r>
      <w:r w:rsidR="00F70A70" w:rsidRPr="00F553F1">
        <w:rPr>
          <w:color w:val="FF0000"/>
          <w:sz w:val="28"/>
          <w:szCs w:val="28"/>
        </w:rPr>
        <w:t xml:space="preserve">nhóm </w:t>
      </w:r>
      <w:r w:rsidRPr="00F553F1">
        <w:rPr>
          <w:color w:val="FF0000"/>
          <w:sz w:val="28"/>
          <w:szCs w:val="28"/>
        </w:rPr>
        <w:t xml:space="preserve">em lưu trong folder </w:t>
      </w:r>
      <w:r w:rsidR="00F70A70" w:rsidRPr="00F553F1">
        <w:rPr>
          <w:color w:val="FF0000"/>
          <w:sz w:val="28"/>
          <w:szCs w:val="28"/>
        </w:rPr>
        <w:t>Hệ mật RSA</w:t>
      </w:r>
    </w:p>
    <w:p w14:paraId="65A3A7DD" w14:textId="77777777" w:rsidR="00CC27CA" w:rsidRPr="00F553F1" w:rsidRDefault="00CC27CA" w:rsidP="00097D83">
      <w:pPr>
        <w:rPr>
          <w:sz w:val="28"/>
          <w:szCs w:val="28"/>
        </w:rPr>
      </w:pPr>
    </w:p>
    <w:p w14:paraId="3444BEB1" w14:textId="77777777" w:rsidR="00097D83" w:rsidRPr="00F553F1" w:rsidRDefault="00097D83" w:rsidP="00097D83">
      <w:pPr>
        <w:pStyle w:val="Heading2"/>
        <w:rPr>
          <w:sz w:val="32"/>
          <w:szCs w:val="32"/>
        </w:rPr>
      </w:pPr>
      <w:r w:rsidRPr="00F553F1">
        <w:rPr>
          <w:sz w:val="32"/>
          <w:szCs w:val="32"/>
        </w:rPr>
        <w:t>3. Hệ mật Elgamal</w:t>
      </w:r>
    </w:p>
    <w:p w14:paraId="4C544FF6" w14:textId="1C5B25FB" w:rsidR="00097D83" w:rsidRPr="00F553F1" w:rsidRDefault="00097D83" w:rsidP="00097D83">
      <w:pPr>
        <w:rPr>
          <w:sz w:val="28"/>
          <w:szCs w:val="28"/>
        </w:rPr>
      </w:pPr>
      <w:r w:rsidRPr="00F553F1">
        <w:rPr>
          <w:sz w:val="28"/>
          <w:szCs w:val="28"/>
        </w:rPr>
        <w:t>Elgamal là hệ mã hóa khóa công khai dựa trên độ khó của bài toán tính logarit rời rạc, cung cấp tính bảo mật mạnh mẽ và linh hoạt.</w:t>
      </w:r>
    </w:p>
    <w:p w14:paraId="598C6B07" w14:textId="77777777" w:rsidR="00097D83" w:rsidRPr="00F553F1" w:rsidRDefault="00097D83" w:rsidP="00097D83">
      <w:pPr>
        <w:rPr>
          <w:sz w:val="28"/>
          <w:szCs w:val="28"/>
        </w:rPr>
      </w:pPr>
      <w:r w:rsidRPr="00F553F1">
        <w:rPr>
          <w:sz w:val="28"/>
          <w:szCs w:val="28"/>
        </w:rPr>
        <w:t>- Các tham số chính: Elgamal sử dụng một số nguyên tố lớn và phần tử sinh để tạo khóa công khai và khóa bí mật.</w:t>
      </w:r>
      <w:r w:rsidRPr="00F553F1">
        <w:rPr>
          <w:sz w:val="28"/>
          <w:szCs w:val="28"/>
        </w:rPr>
        <w:br/>
        <w:t>- Quá trình mã hóa: Dữ liệu bản rõ được mã hóa bằng khóa công khai, tạo ra bản mã dưới dạng hai phần tử mà chỉ có khóa bí mật mới giải mã được.</w:t>
      </w:r>
      <w:r w:rsidRPr="00F553F1">
        <w:rPr>
          <w:sz w:val="28"/>
          <w:szCs w:val="28"/>
        </w:rPr>
        <w:br/>
        <w:t>- Ứng dụng: Elgamal thường được dùng trong các hệ thống yêu cầu bảo mật cao và là nền tảng cho nhiều giao thức bảo mật hiện đại.</w:t>
      </w:r>
    </w:p>
    <w:p w14:paraId="289ED3EE" w14:textId="041659A3" w:rsidR="00D7558B" w:rsidRPr="00F553F1" w:rsidRDefault="00455FC0" w:rsidP="00455FC0">
      <w:pPr>
        <w:pStyle w:val="Heading4"/>
        <w:rPr>
          <w:sz w:val="28"/>
          <w:szCs w:val="28"/>
        </w:rPr>
      </w:pPr>
      <w:r w:rsidRPr="00F553F1">
        <w:rPr>
          <w:sz w:val="28"/>
          <w:szCs w:val="28"/>
        </w:rPr>
        <w:t>Các bước thực hiện:</w:t>
      </w:r>
    </w:p>
    <w:p w14:paraId="73434EC7" w14:textId="77777777" w:rsidR="00455FC0" w:rsidRPr="00F553F1" w:rsidRDefault="00455FC0" w:rsidP="00455FC0">
      <w:pPr>
        <w:pStyle w:val="Heading5"/>
        <w:rPr>
          <w:sz w:val="24"/>
          <w:szCs w:val="24"/>
        </w:rPr>
      </w:pPr>
      <w:r w:rsidRPr="00F553F1">
        <w:rPr>
          <w:sz w:val="24"/>
          <w:szCs w:val="24"/>
        </w:rPr>
        <w:t>Chọn tham số</w:t>
      </w:r>
    </w:p>
    <w:p w14:paraId="78D8F3E9" w14:textId="77777777" w:rsidR="00D7558B" w:rsidRPr="00D7558B" w:rsidRDefault="00D7558B" w:rsidP="00D7558B">
      <w:pPr>
        <w:rPr>
          <w:sz w:val="28"/>
          <w:szCs w:val="28"/>
          <w:lang w:val="en-US"/>
        </w:rPr>
      </w:pPr>
      <w:r w:rsidRPr="00D7558B">
        <w:rPr>
          <w:sz w:val="28"/>
          <w:szCs w:val="28"/>
          <w:lang w:val="en-US"/>
        </w:rPr>
        <w:t>1. Chọn một số nguyên tố lớn p.</w:t>
      </w:r>
    </w:p>
    <w:p w14:paraId="361235F8" w14:textId="0A02FF9C" w:rsidR="00D7558B" w:rsidRPr="00D7558B" w:rsidRDefault="00D7558B" w:rsidP="00D7558B">
      <w:pPr>
        <w:rPr>
          <w:sz w:val="28"/>
          <w:szCs w:val="28"/>
          <w:lang w:val="en-US"/>
        </w:rPr>
      </w:pPr>
      <w:r w:rsidRPr="00D7558B">
        <w:rPr>
          <w:sz w:val="28"/>
          <w:szCs w:val="28"/>
          <w:lang w:val="en-US"/>
        </w:rPr>
        <w:t xml:space="preserve">2. Chọn phần tử </w:t>
      </w:r>
      <w:r w:rsidR="00455FC0" w:rsidRPr="00F553F1">
        <w:rPr>
          <w:sz w:val="28"/>
          <w:szCs w:val="28"/>
          <w:lang w:val="en-US"/>
        </w:rPr>
        <w:t>nguyên</w:t>
      </w:r>
      <w:r w:rsidR="00455FC0" w:rsidRPr="00F553F1">
        <w:rPr>
          <w:sz w:val="28"/>
          <w:szCs w:val="28"/>
        </w:rPr>
        <w:t xml:space="preserve"> thuỷ α</w:t>
      </w:r>
      <w:r w:rsidRPr="00D7558B">
        <w:rPr>
          <w:sz w:val="28"/>
          <w:szCs w:val="28"/>
          <w:lang w:val="en-US"/>
        </w:rPr>
        <w:t xml:space="preserve"> của p</w:t>
      </w:r>
      <w:r w:rsidR="00222A0F" w:rsidRPr="00F553F1">
        <w:rPr>
          <w:sz w:val="28"/>
          <w:szCs w:val="28"/>
        </w:rPr>
        <w:t xml:space="preserve"> - 1 </w:t>
      </w:r>
      <w:r w:rsidRPr="00D7558B">
        <w:rPr>
          <w:sz w:val="28"/>
          <w:szCs w:val="28"/>
          <w:lang w:val="en-US"/>
        </w:rPr>
        <w:t>.</w:t>
      </w:r>
    </w:p>
    <w:p w14:paraId="73AD3C8A" w14:textId="73B2CA1B" w:rsidR="00D7558B" w:rsidRPr="00F553F1" w:rsidRDefault="00D7558B" w:rsidP="00D7558B">
      <w:pPr>
        <w:rPr>
          <w:sz w:val="28"/>
          <w:szCs w:val="28"/>
        </w:rPr>
      </w:pPr>
      <w:r w:rsidRPr="00D7558B">
        <w:rPr>
          <w:sz w:val="28"/>
          <w:szCs w:val="28"/>
          <w:lang w:val="en-US"/>
        </w:rPr>
        <w:t xml:space="preserve">3. Khóa bí mật </w:t>
      </w:r>
      <w:r w:rsidR="00455FC0" w:rsidRPr="00F553F1">
        <w:rPr>
          <w:sz w:val="28"/>
          <w:szCs w:val="28"/>
          <w:lang w:val="en-US"/>
        </w:rPr>
        <w:t>a</w:t>
      </w:r>
      <w:r w:rsidR="00311318" w:rsidRPr="00F553F1">
        <w:rPr>
          <w:sz w:val="28"/>
          <w:szCs w:val="28"/>
        </w:rPr>
        <w:t xml:space="preserve"> bất kỳ thuộc Z</w:t>
      </w:r>
      <w:r w:rsidR="00311318" w:rsidRPr="00F553F1">
        <w:rPr>
          <w:sz w:val="28"/>
          <w:szCs w:val="28"/>
          <w:vertAlign w:val="subscript"/>
        </w:rPr>
        <w:t>p-1</w:t>
      </w:r>
      <w:r w:rsidRPr="00D7558B">
        <w:rPr>
          <w:sz w:val="28"/>
          <w:szCs w:val="28"/>
          <w:vertAlign w:val="subscript"/>
          <w:lang w:val="en-US"/>
        </w:rPr>
        <w:t xml:space="preserve"> </w:t>
      </w:r>
      <w:r w:rsidRPr="00D7558B">
        <w:rPr>
          <w:sz w:val="28"/>
          <w:szCs w:val="28"/>
          <w:lang w:val="en-US"/>
        </w:rPr>
        <w:t xml:space="preserve">và khóa công khai </w:t>
      </w:r>
      <w:r w:rsidR="00455FC0" w:rsidRPr="00F553F1">
        <w:rPr>
          <w:sz w:val="28"/>
          <w:szCs w:val="28"/>
          <w:lang w:val="en-US"/>
        </w:rPr>
        <w:t>β</w:t>
      </w:r>
      <w:r w:rsidRPr="00D7558B">
        <w:rPr>
          <w:sz w:val="28"/>
          <w:szCs w:val="28"/>
          <w:lang w:val="en-US"/>
        </w:rPr>
        <w:t xml:space="preserve"> = </w:t>
      </w:r>
      <w:r w:rsidR="00455FC0" w:rsidRPr="00F553F1">
        <w:rPr>
          <w:sz w:val="28"/>
          <w:szCs w:val="28"/>
        </w:rPr>
        <w:t>α</w:t>
      </w:r>
      <w:r w:rsidRPr="00D7558B">
        <w:rPr>
          <w:sz w:val="28"/>
          <w:szCs w:val="28"/>
          <w:lang w:val="en-US"/>
        </w:rPr>
        <w:t>^</w:t>
      </w:r>
      <w:r w:rsidR="00455FC0" w:rsidRPr="00F553F1">
        <w:rPr>
          <w:sz w:val="28"/>
          <w:szCs w:val="28"/>
          <w:lang w:val="en-US"/>
        </w:rPr>
        <w:t>a</w:t>
      </w:r>
      <w:r w:rsidRPr="00D7558B">
        <w:rPr>
          <w:sz w:val="28"/>
          <w:szCs w:val="28"/>
          <w:lang w:val="en-US"/>
        </w:rPr>
        <w:t xml:space="preserve"> mod p.</w:t>
      </w:r>
    </w:p>
    <w:p w14:paraId="1321A75B" w14:textId="00D324D4" w:rsidR="00455FC0" w:rsidRPr="00F553F1" w:rsidRDefault="00311318" w:rsidP="00311318">
      <w:pPr>
        <w:pStyle w:val="Heading5"/>
        <w:rPr>
          <w:sz w:val="24"/>
          <w:szCs w:val="24"/>
        </w:rPr>
      </w:pPr>
      <w:r w:rsidRPr="00F553F1">
        <w:rPr>
          <w:sz w:val="24"/>
          <w:szCs w:val="24"/>
        </w:rPr>
        <w:t>Khóa công khai và bí mật:</w:t>
      </w:r>
    </w:p>
    <w:p w14:paraId="7880C349" w14:textId="7F030888" w:rsidR="00311318" w:rsidRPr="00F553F1" w:rsidRDefault="00311318" w:rsidP="00311318">
      <w:pPr>
        <w:rPr>
          <w:sz w:val="24"/>
          <w:szCs w:val="24"/>
        </w:rPr>
      </w:pPr>
      <w:r w:rsidRPr="00F553F1">
        <w:rPr>
          <w:sz w:val="24"/>
          <w:szCs w:val="24"/>
        </w:rPr>
        <w:t xml:space="preserve">Khóa công khai (p, </w:t>
      </w:r>
      <w:r w:rsidRPr="00F553F1">
        <w:rPr>
          <w:sz w:val="28"/>
          <w:szCs w:val="28"/>
        </w:rPr>
        <w:t>α,</w:t>
      </w:r>
      <w:r w:rsidRPr="00F553F1">
        <w:rPr>
          <w:sz w:val="28"/>
          <w:szCs w:val="28"/>
          <w:lang w:val="en-US"/>
        </w:rPr>
        <w:t xml:space="preserve"> β</w:t>
      </w:r>
      <w:r w:rsidRPr="00F553F1">
        <w:rPr>
          <w:sz w:val="28"/>
          <w:szCs w:val="28"/>
        </w:rPr>
        <w:t>) và khóa bí mật a</w:t>
      </w:r>
    </w:p>
    <w:p w14:paraId="57F864FB" w14:textId="311C8245" w:rsidR="00D7558B" w:rsidRPr="00F553F1" w:rsidRDefault="00D7558B" w:rsidP="00455FC0">
      <w:pPr>
        <w:pStyle w:val="Heading5"/>
        <w:rPr>
          <w:sz w:val="24"/>
          <w:szCs w:val="24"/>
        </w:rPr>
      </w:pPr>
      <w:r w:rsidRPr="00F553F1">
        <w:rPr>
          <w:sz w:val="24"/>
          <w:szCs w:val="24"/>
          <w:lang w:val="en-US"/>
        </w:rPr>
        <w:lastRenderedPageBreak/>
        <w:t>Quá trình mã hóa và giải mã:</w:t>
      </w:r>
    </w:p>
    <w:p w14:paraId="6F46CBEB" w14:textId="69E37538" w:rsidR="00D7558B" w:rsidRPr="00D7558B" w:rsidRDefault="00D7558B" w:rsidP="00D7558B">
      <w:pPr>
        <w:rPr>
          <w:sz w:val="28"/>
          <w:szCs w:val="28"/>
          <w:lang w:val="en-US"/>
        </w:rPr>
      </w:pPr>
      <w:r w:rsidRPr="00D7558B">
        <w:rPr>
          <w:sz w:val="28"/>
          <w:szCs w:val="28"/>
          <w:lang w:val="en-US"/>
        </w:rPr>
        <w:t xml:space="preserve">Mã hóa: Với </w:t>
      </w:r>
      <w:r w:rsidR="00C172A7" w:rsidRPr="00F553F1">
        <w:rPr>
          <w:sz w:val="28"/>
          <w:szCs w:val="28"/>
          <w:lang w:val="en-US"/>
        </w:rPr>
        <w:t xml:space="preserve">plaintext </w:t>
      </w:r>
      <w:r w:rsidRPr="00D7558B">
        <w:rPr>
          <w:sz w:val="28"/>
          <w:szCs w:val="28"/>
          <w:lang w:val="en-US"/>
        </w:rPr>
        <w:t>m và số ngẫu nhiên k</w:t>
      </w:r>
      <w:r w:rsidR="00311318" w:rsidRPr="00F553F1">
        <w:rPr>
          <w:sz w:val="28"/>
          <w:szCs w:val="28"/>
        </w:rPr>
        <w:t xml:space="preserve"> thuộc Z</w:t>
      </w:r>
      <w:r w:rsidR="00311318" w:rsidRPr="00F553F1">
        <w:rPr>
          <w:sz w:val="28"/>
          <w:szCs w:val="28"/>
          <w:vertAlign w:val="subscript"/>
        </w:rPr>
        <w:t>p-1</w:t>
      </w:r>
      <w:r w:rsidRPr="00D7558B">
        <w:rPr>
          <w:sz w:val="28"/>
          <w:szCs w:val="28"/>
          <w:lang w:val="en-US"/>
        </w:rPr>
        <w:t>:</w:t>
      </w:r>
    </w:p>
    <w:p w14:paraId="0A09F54E" w14:textId="741952D0" w:rsidR="00D7558B" w:rsidRPr="00D7558B" w:rsidRDefault="00D7558B" w:rsidP="00D7558B">
      <w:pPr>
        <w:rPr>
          <w:sz w:val="28"/>
          <w:szCs w:val="28"/>
          <w:lang w:val="en-US"/>
        </w:rPr>
      </w:pPr>
      <w:r w:rsidRPr="00D7558B">
        <w:rPr>
          <w:sz w:val="28"/>
          <w:szCs w:val="28"/>
          <w:lang w:val="en-US"/>
        </w:rPr>
        <w:t xml:space="preserve">    </w:t>
      </w:r>
      <w:r w:rsidR="00204EA9" w:rsidRPr="00F553F1">
        <w:rPr>
          <w:sz w:val="28"/>
          <w:szCs w:val="28"/>
          <w:lang w:val="en-US"/>
        </w:rPr>
        <w:t>y</w:t>
      </w:r>
      <w:r w:rsidRPr="00D7558B">
        <w:rPr>
          <w:sz w:val="28"/>
          <w:szCs w:val="28"/>
          <w:lang w:val="en-US"/>
        </w:rPr>
        <w:t xml:space="preserve">1 = </w:t>
      </w:r>
      <w:r w:rsidR="00204EA9" w:rsidRPr="00F553F1">
        <w:rPr>
          <w:sz w:val="28"/>
          <w:szCs w:val="28"/>
        </w:rPr>
        <w:t>α</w:t>
      </w:r>
      <w:r w:rsidRPr="00D7558B">
        <w:rPr>
          <w:sz w:val="28"/>
          <w:szCs w:val="28"/>
          <w:lang w:val="en-US"/>
        </w:rPr>
        <w:t>^k mod p</w:t>
      </w:r>
    </w:p>
    <w:p w14:paraId="3B14596C" w14:textId="5457CA28" w:rsidR="00D7558B" w:rsidRPr="00D7558B" w:rsidRDefault="00D7558B" w:rsidP="00D7558B">
      <w:pPr>
        <w:rPr>
          <w:sz w:val="28"/>
          <w:szCs w:val="28"/>
          <w:lang w:val="en-US"/>
        </w:rPr>
      </w:pPr>
      <w:r w:rsidRPr="00D7558B">
        <w:rPr>
          <w:sz w:val="28"/>
          <w:szCs w:val="28"/>
          <w:lang w:val="en-US"/>
        </w:rPr>
        <w:t xml:space="preserve">    </w:t>
      </w:r>
      <w:r w:rsidR="00204EA9" w:rsidRPr="00F553F1">
        <w:rPr>
          <w:sz w:val="28"/>
          <w:szCs w:val="28"/>
          <w:lang w:val="en-US"/>
        </w:rPr>
        <w:t>y</w:t>
      </w:r>
      <w:r w:rsidRPr="00D7558B">
        <w:rPr>
          <w:sz w:val="28"/>
          <w:szCs w:val="28"/>
          <w:lang w:val="en-US"/>
        </w:rPr>
        <w:t>2 = m ×</w:t>
      </w:r>
      <w:r w:rsidR="00204EA9" w:rsidRPr="00F553F1">
        <w:rPr>
          <w:sz w:val="28"/>
          <w:szCs w:val="28"/>
        </w:rPr>
        <w:t xml:space="preserve"> </w:t>
      </w:r>
      <w:r w:rsidR="00204EA9" w:rsidRPr="00F553F1">
        <w:rPr>
          <w:sz w:val="28"/>
          <w:szCs w:val="28"/>
          <w:lang w:val="en-US"/>
        </w:rPr>
        <w:t>β</w:t>
      </w:r>
      <w:r w:rsidRPr="00D7558B">
        <w:rPr>
          <w:sz w:val="28"/>
          <w:szCs w:val="28"/>
          <w:lang w:val="en-US"/>
        </w:rPr>
        <w:t>^k mod p</w:t>
      </w:r>
    </w:p>
    <w:p w14:paraId="367B7DC8" w14:textId="33195D8B" w:rsidR="00204EA9" w:rsidRPr="00F553F1" w:rsidRDefault="00D7558B" w:rsidP="00D7558B">
      <w:pPr>
        <w:rPr>
          <w:rStyle w:val="Heading4Char"/>
          <w:color w:val="FF0000"/>
          <w:sz w:val="24"/>
          <w:szCs w:val="24"/>
        </w:rPr>
      </w:pPr>
      <w:r w:rsidRPr="00D7558B">
        <w:rPr>
          <w:sz w:val="28"/>
          <w:szCs w:val="28"/>
          <w:lang w:val="en-US"/>
        </w:rPr>
        <w:t xml:space="preserve">Giải mã: m = </w:t>
      </w:r>
      <w:r w:rsidR="00204EA9" w:rsidRPr="00F553F1">
        <w:rPr>
          <w:sz w:val="28"/>
          <w:szCs w:val="28"/>
          <w:lang w:val="en-US"/>
        </w:rPr>
        <w:t>y</w:t>
      </w:r>
      <w:r w:rsidRPr="00D7558B">
        <w:rPr>
          <w:sz w:val="28"/>
          <w:szCs w:val="28"/>
          <w:lang w:val="en-US"/>
        </w:rPr>
        <w:t>2 / (</w:t>
      </w:r>
      <w:r w:rsidR="00204EA9" w:rsidRPr="00F553F1">
        <w:rPr>
          <w:sz w:val="28"/>
          <w:szCs w:val="28"/>
          <w:lang w:val="en-US"/>
        </w:rPr>
        <w:t>y</w:t>
      </w:r>
      <w:r w:rsidRPr="00D7558B">
        <w:rPr>
          <w:sz w:val="28"/>
          <w:szCs w:val="28"/>
          <w:lang w:val="en-US"/>
        </w:rPr>
        <w:t>1^</w:t>
      </w:r>
      <w:r w:rsidR="0035067F" w:rsidRPr="00F553F1">
        <w:rPr>
          <w:sz w:val="28"/>
          <w:szCs w:val="28"/>
          <w:lang w:val="en-US"/>
        </w:rPr>
        <w:t>a</w:t>
      </w:r>
      <w:r w:rsidRPr="00D7558B">
        <w:rPr>
          <w:sz w:val="28"/>
          <w:szCs w:val="28"/>
          <w:lang w:val="en-US"/>
        </w:rPr>
        <w:t>)</w:t>
      </w:r>
      <w:r w:rsidR="0035067F" w:rsidRPr="00F553F1">
        <w:rPr>
          <w:sz w:val="28"/>
          <w:szCs w:val="28"/>
        </w:rPr>
        <w:t>^-1</w:t>
      </w:r>
      <w:r w:rsidRPr="00D7558B">
        <w:rPr>
          <w:sz w:val="28"/>
          <w:szCs w:val="28"/>
          <w:lang w:val="en-US"/>
        </w:rPr>
        <w:t xml:space="preserve"> mod p.</w:t>
      </w:r>
      <w:r w:rsidR="0035067F" w:rsidRPr="00F553F1">
        <w:rPr>
          <w:sz w:val="28"/>
          <w:szCs w:val="28"/>
        </w:rPr>
        <w:t xml:space="preserve"> </w:t>
      </w:r>
      <w:r w:rsidR="00204EA9" w:rsidRPr="00F553F1">
        <w:rPr>
          <w:sz w:val="28"/>
          <w:szCs w:val="28"/>
        </w:rPr>
        <w:br/>
      </w:r>
      <w:r w:rsidR="00204EA9" w:rsidRPr="00F553F1">
        <w:rPr>
          <w:rStyle w:val="Heading4Char"/>
          <w:sz w:val="24"/>
          <w:szCs w:val="24"/>
        </w:rPr>
        <w:t xml:space="preserve">Áp dụng cho bản tin x = </w:t>
      </w:r>
      <w:r w:rsidR="009501FF" w:rsidRPr="00F553F1">
        <w:rPr>
          <w:rStyle w:val="Heading4Char"/>
          <w:sz w:val="24"/>
          <w:szCs w:val="24"/>
        </w:rPr>
        <w:t>4116012011.</w:t>
      </w:r>
      <w:r w:rsidR="009501FF" w:rsidRPr="00F553F1">
        <w:rPr>
          <w:sz w:val="24"/>
          <w:szCs w:val="24"/>
        </w:rPr>
        <w:t xml:space="preserve"> </w:t>
      </w:r>
      <w:r w:rsidR="009501FF" w:rsidRPr="00F553F1">
        <w:rPr>
          <w:rStyle w:val="Heading4Char"/>
          <w:color w:val="FF0000"/>
          <w:sz w:val="24"/>
          <w:szCs w:val="24"/>
        </w:rPr>
        <w:t>(kết quả ở dưới là phần tóm tắt với 26 chữ số, về kết quả cụ thể, nhóm em lưu trong folder Hệ mật Elgamal)</w:t>
      </w:r>
    </w:p>
    <w:p w14:paraId="24747851" w14:textId="77777777" w:rsidR="00204EA9" w:rsidRPr="00F553F1" w:rsidRDefault="00204EA9" w:rsidP="00204EA9">
      <w:pPr>
        <w:rPr>
          <w:sz w:val="24"/>
          <w:szCs w:val="24"/>
        </w:rPr>
      </w:pPr>
      <w:r w:rsidRPr="00F553F1">
        <w:rPr>
          <w:sz w:val="24"/>
          <w:szCs w:val="24"/>
        </w:rPr>
        <w:t xml:space="preserve">1. Ta chọn </w:t>
      </w:r>
    </w:p>
    <w:p w14:paraId="6E5B2F24" w14:textId="77777777" w:rsidR="00204EA9" w:rsidRPr="00F553F1" w:rsidRDefault="00204EA9" w:rsidP="00204EA9">
      <w:pPr>
        <w:rPr>
          <w:sz w:val="24"/>
          <w:szCs w:val="24"/>
        </w:rPr>
      </w:pPr>
      <w:r w:rsidRPr="00F553F1">
        <w:rPr>
          <w:sz w:val="24"/>
          <w:szCs w:val="24"/>
        </w:rPr>
        <w:t xml:space="preserve">p = 88025135843934728967088739... </w:t>
      </w:r>
    </w:p>
    <w:p w14:paraId="0758087F" w14:textId="615FA27C" w:rsidR="00204EA9" w:rsidRPr="00F553F1" w:rsidRDefault="00204EA9" w:rsidP="00204EA9">
      <w:pPr>
        <w:rPr>
          <w:sz w:val="24"/>
          <w:szCs w:val="24"/>
        </w:rPr>
      </w:pPr>
      <w:r w:rsidRPr="00F553F1">
        <w:rPr>
          <w:sz w:val="24"/>
          <w:szCs w:val="24"/>
        </w:rPr>
        <w:t>a = 74975559236015947629499617...</w:t>
      </w:r>
    </w:p>
    <w:p w14:paraId="0C420247" w14:textId="6C682628" w:rsidR="00204EA9" w:rsidRPr="00F553F1" w:rsidRDefault="00204EA9" w:rsidP="00204EA9">
      <w:pPr>
        <w:rPr>
          <w:sz w:val="24"/>
          <w:szCs w:val="24"/>
        </w:rPr>
      </w:pPr>
      <w:r w:rsidRPr="00F553F1">
        <w:rPr>
          <w:sz w:val="24"/>
          <w:szCs w:val="24"/>
        </w:rPr>
        <w:t>k = 1288661655080191</w:t>
      </w:r>
      <w:r w:rsidR="001F2652" w:rsidRPr="00F553F1">
        <w:rPr>
          <w:sz w:val="24"/>
          <w:szCs w:val="24"/>
        </w:rPr>
        <w:t>2225611933...</w:t>
      </w:r>
    </w:p>
    <w:p w14:paraId="4F412664" w14:textId="51B1C6B6" w:rsidR="00204EA9" w:rsidRPr="00F553F1" w:rsidRDefault="00204EA9" w:rsidP="00204EA9">
      <w:pPr>
        <w:rPr>
          <w:sz w:val="24"/>
          <w:szCs w:val="24"/>
        </w:rPr>
      </w:pPr>
      <w:r w:rsidRPr="00F553F1">
        <w:rPr>
          <w:sz w:val="24"/>
          <w:szCs w:val="24"/>
        </w:rPr>
        <w:t>2. Tìm được phần từ nguyên thủy: α = 2</w:t>
      </w:r>
    </w:p>
    <w:p w14:paraId="3A945616" w14:textId="40338005" w:rsidR="00123F50" w:rsidRPr="00F553F1" w:rsidRDefault="00123F50" w:rsidP="00123F50">
      <w:pPr>
        <w:rPr>
          <w:sz w:val="28"/>
          <w:szCs w:val="28"/>
        </w:rPr>
      </w:pPr>
      <w:r w:rsidRPr="00F553F1">
        <w:rPr>
          <w:sz w:val="24"/>
          <w:szCs w:val="24"/>
        </w:rPr>
        <w:t xml:space="preserve">3. Tính </w:t>
      </w:r>
      <w:r w:rsidRPr="00F553F1">
        <w:rPr>
          <w:sz w:val="24"/>
          <w:szCs w:val="24"/>
          <w:lang w:val="en-US"/>
        </w:rPr>
        <w:t>β</w:t>
      </w:r>
      <w:r w:rsidRPr="00F553F1">
        <w:rPr>
          <w:sz w:val="24"/>
          <w:szCs w:val="24"/>
        </w:rPr>
        <w:t xml:space="preserve"> </w:t>
      </w:r>
      <w:r w:rsidRPr="00D7558B">
        <w:rPr>
          <w:sz w:val="28"/>
          <w:szCs w:val="28"/>
          <w:lang w:val="en-US"/>
        </w:rPr>
        <w:t xml:space="preserve">= </w:t>
      </w:r>
      <w:r w:rsidRPr="00F553F1">
        <w:rPr>
          <w:sz w:val="28"/>
          <w:szCs w:val="28"/>
        </w:rPr>
        <w:t>α</w:t>
      </w:r>
      <w:r w:rsidRPr="00D7558B">
        <w:rPr>
          <w:sz w:val="28"/>
          <w:szCs w:val="28"/>
          <w:lang w:val="en-US"/>
        </w:rPr>
        <w:t>^</w:t>
      </w:r>
      <w:r w:rsidRPr="00F553F1">
        <w:rPr>
          <w:sz w:val="28"/>
          <w:szCs w:val="28"/>
          <w:lang w:val="en-US"/>
        </w:rPr>
        <w:t>a</w:t>
      </w:r>
      <w:r w:rsidRPr="00D7558B">
        <w:rPr>
          <w:sz w:val="28"/>
          <w:szCs w:val="28"/>
          <w:lang w:val="en-US"/>
        </w:rPr>
        <w:t xml:space="preserve"> mod p</w:t>
      </w:r>
      <w:r w:rsidRPr="00F553F1">
        <w:rPr>
          <w:sz w:val="28"/>
          <w:szCs w:val="28"/>
        </w:rPr>
        <w:t xml:space="preserve"> =23557103042830134200244407...</w:t>
      </w:r>
    </w:p>
    <w:p w14:paraId="6CFF940E" w14:textId="77777777" w:rsidR="009501FF" w:rsidRPr="00F553F1" w:rsidRDefault="009501FF" w:rsidP="00123F50">
      <w:pPr>
        <w:rPr>
          <w:sz w:val="24"/>
          <w:szCs w:val="24"/>
        </w:rPr>
      </w:pPr>
      <w:r w:rsidRPr="00F553F1">
        <w:rPr>
          <w:sz w:val="24"/>
          <w:szCs w:val="24"/>
        </w:rPr>
        <w:t xml:space="preserve">4. Ciphertext là (y1, y2) với </w:t>
      </w:r>
    </w:p>
    <w:p w14:paraId="19A0BA6C" w14:textId="6D09CBC6" w:rsidR="00204EA9" w:rsidRPr="00F553F1" w:rsidRDefault="009501FF" w:rsidP="00123F50">
      <w:pPr>
        <w:rPr>
          <w:sz w:val="24"/>
          <w:szCs w:val="24"/>
        </w:rPr>
      </w:pPr>
      <w:r w:rsidRPr="00F553F1">
        <w:rPr>
          <w:sz w:val="24"/>
          <w:szCs w:val="24"/>
        </w:rPr>
        <w:t>y1 = 52930915459899296964783954...</w:t>
      </w:r>
    </w:p>
    <w:p w14:paraId="1B0E9016" w14:textId="3769FCF5" w:rsidR="009501FF" w:rsidRPr="00F553F1" w:rsidRDefault="009501FF" w:rsidP="00123F50">
      <w:pPr>
        <w:rPr>
          <w:sz w:val="24"/>
          <w:szCs w:val="24"/>
        </w:rPr>
      </w:pPr>
      <w:r w:rsidRPr="00F553F1">
        <w:rPr>
          <w:sz w:val="24"/>
          <w:szCs w:val="24"/>
        </w:rPr>
        <w:t>y2 = 69024484132312713433298266...</w:t>
      </w:r>
    </w:p>
    <w:p w14:paraId="1E6989C7" w14:textId="0E855734" w:rsidR="009501FF" w:rsidRPr="00F553F1" w:rsidRDefault="009501FF" w:rsidP="00123F50">
      <w:pPr>
        <w:rPr>
          <w:sz w:val="24"/>
          <w:szCs w:val="24"/>
        </w:rPr>
      </w:pPr>
      <w:r w:rsidRPr="00F553F1">
        <w:rPr>
          <w:sz w:val="24"/>
          <w:szCs w:val="24"/>
        </w:rPr>
        <w:t xml:space="preserve">5. Tiến hành giải mã: </w:t>
      </w:r>
    </w:p>
    <w:p w14:paraId="5C1C93D1" w14:textId="511A953F" w:rsidR="009501FF" w:rsidRPr="00F553F1" w:rsidRDefault="009501FF" w:rsidP="00123F50">
      <w:pPr>
        <w:rPr>
          <w:sz w:val="24"/>
          <w:szCs w:val="24"/>
        </w:rPr>
      </w:pPr>
      <w:r w:rsidRPr="00D7558B">
        <w:rPr>
          <w:sz w:val="28"/>
          <w:szCs w:val="28"/>
          <w:lang w:val="en-US"/>
        </w:rPr>
        <w:t xml:space="preserve">m = </w:t>
      </w:r>
      <w:r w:rsidRPr="00F553F1">
        <w:rPr>
          <w:sz w:val="28"/>
          <w:szCs w:val="28"/>
          <w:lang w:val="en-US"/>
        </w:rPr>
        <w:t>y</w:t>
      </w:r>
      <w:r w:rsidRPr="00D7558B">
        <w:rPr>
          <w:sz w:val="28"/>
          <w:szCs w:val="28"/>
          <w:lang w:val="en-US"/>
        </w:rPr>
        <w:t>2 / (</w:t>
      </w:r>
      <w:r w:rsidRPr="00F553F1">
        <w:rPr>
          <w:sz w:val="28"/>
          <w:szCs w:val="28"/>
          <w:lang w:val="en-US"/>
        </w:rPr>
        <w:t>y</w:t>
      </w:r>
      <w:r w:rsidRPr="00D7558B">
        <w:rPr>
          <w:sz w:val="28"/>
          <w:szCs w:val="28"/>
          <w:lang w:val="en-US"/>
        </w:rPr>
        <w:t>1^</w:t>
      </w:r>
      <w:r w:rsidR="0035067F" w:rsidRPr="00F553F1">
        <w:rPr>
          <w:sz w:val="28"/>
          <w:szCs w:val="28"/>
          <w:lang w:val="en-US"/>
        </w:rPr>
        <w:t>a</w:t>
      </w:r>
      <w:r w:rsidRPr="00D7558B">
        <w:rPr>
          <w:sz w:val="28"/>
          <w:szCs w:val="28"/>
          <w:lang w:val="en-US"/>
        </w:rPr>
        <w:t>)</w:t>
      </w:r>
      <w:r w:rsidR="0035067F" w:rsidRPr="00F553F1">
        <w:rPr>
          <w:sz w:val="28"/>
          <w:szCs w:val="28"/>
        </w:rPr>
        <w:t>^-1</w:t>
      </w:r>
      <w:r w:rsidRPr="00D7558B">
        <w:rPr>
          <w:sz w:val="28"/>
          <w:szCs w:val="28"/>
          <w:lang w:val="en-US"/>
        </w:rPr>
        <w:t xml:space="preserve"> mod p.</w:t>
      </w:r>
      <w:r w:rsidRPr="00F553F1">
        <w:rPr>
          <w:sz w:val="28"/>
          <w:szCs w:val="28"/>
        </w:rPr>
        <w:br/>
      </w:r>
      <w:r w:rsidRPr="00F553F1">
        <w:rPr>
          <w:sz w:val="24"/>
          <w:szCs w:val="24"/>
        </w:rPr>
        <w:t xml:space="preserve">     = 4116012011</w:t>
      </w:r>
    </w:p>
    <w:p w14:paraId="5A4650B2" w14:textId="5692996D" w:rsidR="009501FF" w:rsidRPr="00F553F1" w:rsidRDefault="009501FF" w:rsidP="00097D83">
      <w:pPr>
        <w:rPr>
          <w:color w:val="FF0000"/>
          <w:sz w:val="28"/>
          <w:szCs w:val="28"/>
        </w:rPr>
      </w:pPr>
      <w:r w:rsidRPr="00F553F1">
        <w:rPr>
          <w:sz w:val="28"/>
          <w:szCs w:val="28"/>
        </w:rPr>
        <w:t xml:space="preserve">Với kết quả như vậy, ta nhận thấy </w:t>
      </w:r>
      <w:r w:rsidRPr="00F553F1">
        <w:rPr>
          <w:color w:val="FF0000"/>
          <w:sz w:val="28"/>
          <w:szCs w:val="28"/>
        </w:rPr>
        <w:t>ta đã mã hóa đúng và giải mã thành công!</w:t>
      </w:r>
    </w:p>
    <w:p w14:paraId="58E1DF83" w14:textId="7366515F" w:rsidR="009501FF" w:rsidRPr="00F553F1" w:rsidRDefault="009501FF" w:rsidP="00097D83">
      <w:pPr>
        <w:pStyle w:val="ListParagraph"/>
        <w:numPr>
          <w:ilvl w:val="0"/>
          <w:numId w:val="12"/>
        </w:numPr>
        <w:rPr>
          <w:color w:val="FF0000"/>
          <w:sz w:val="28"/>
          <w:szCs w:val="28"/>
        </w:rPr>
      </w:pPr>
      <w:r w:rsidRPr="00F553F1">
        <w:rPr>
          <w:sz w:val="28"/>
          <w:szCs w:val="28"/>
        </w:rPr>
        <w:t xml:space="preserve">Kết quả hệ mật Elgamal: nhóm chúng em đã thực hiện chạy với số p có </w:t>
      </w:r>
      <w:r w:rsidR="001413AD" w:rsidRPr="00F553F1">
        <w:rPr>
          <w:sz w:val="28"/>
          <w:szCs w:val="28"/>
        </w:rPr>
        <w:t>2466</w:t>
      </w:r>
      <w:r w:rsidRPr="00F553F1">
        <w:rPr>
          <w:sz w:val="28"/>
          <w:szCs w:val="28"/>
        </w:rPr>
        <w:t xml:space="preserve"> chữ số (tương đương </w:t>
      </w:r>
      <w:r w:rsidR="001413AD" w:rsidRPr="00F553F1">
        <w:rPr>
          <w:sz w:val="28"/>
          <w:szCs w:val="28"/>
        </w:rPr>
        <w:t xml:space="preserve">8192 </w:t>
      </w:r>
      <w:r w:rsidRPr="00F553F1">
        <w:rPr>
          <w:sz w:val="28"/>
          <w:szCs w:val="28"/>
        </w:rPr>
        <w:t>bit</w:t>
      </w:r>
      <w:r w:rsidR="005A5D9A" w:rsidRPr="00F553F1">
        <w:rPr>
          <w:sz w:val="28"/>
          <w:szCs w:val="28"/>
        </w:rPr>
        <w:t>)</w:t>
      </w:r>
      <w:r w:rsidRPr="00F553F1">
        <w:rPr>
          <w:sz w:val="28"/>
          <w:szCs w:val="28"/>
        </w:rPr>
        <w:t xml:space="preserve">, </w:t>
      </w:r>
      <w:r w:rsidRPr="00F553F1">
        <w:rPr>
          <w:color w:val="FF0000"/>
          <w:sz w:val="28"/>
          <w:szCs w:val="28"/>
        </w:rPr>
        <w:t xml:space="preserve">kết quả ở trên là phần tóm tắt với 26 chữ số, về kết quả cụ thể, nhóm em lưu trong folder Hệ mật </w:t>
      </w:r>
      <w:r w:rsidR="001413AD" w:rsidRPr="00F553F1">
        <w:rPr>
          <w:color w:val="FF0000"/>
          <w:sz w:val="28"/>
          <w:szCs w:val="28"/>
        </w:rPr>
        <w:t>Elgamal</w:t>
      </w:r>
    </w:p>
    <w:p w14:paraId="7AF2E380" w14:textId="77777777" w:rsidR="00097D83" w:rsidRPr="00F553F1" w:rsidRDefault="00097D83" w:rsidP="00097D83">
      <w:pPr>
        <w:pStyle w:val="Heading2"/>
        <w:rPr>
          <w:sz w:val="32"/>
          <w:szCs w:val="32"/>
        </w:rPr>
      </w:pPr>
      <w:r w:rsidRPr="00F553F1">
        <w:rPr>
          <w:sz w:val="32"/>
          <w:szCs w:val="32"/>
        </w:rPr>
        <w:t>4. Hệ mật Elliptic Curve Cryptography (ECC)</w:t>
      </w:r>
    </w:p>
    <w:p w14:paraId="530E9E49" w14:textId="77777777" w:rsidR="00097D83" w:rsidRPr="00F553F1" w:rsidRDefault="00097D83" w:rsidP="00097D83">
      <w:pPr>
        <w:rPr>
          <w:sz w:val="28"/>
          <w:szCs w:val="28"/>
        </w:rPr>
      </w:pPr>
      <w:r w:rsidRPr="00F553F1">
        <w:rPr>
          <w:sz w:val="28"/>
          <w:szCs w:val="28"/>
        </w:rPr>
        <w:t xml:space="preserve">ECC (Mã hóa Đường cong Elliptic) là hệ mật hiện đại, sử dụng toán học đường cong elliptic trên các trường hữu hạn. ECC nổi bật với khả năng cung cấp mức độ bảo mật cao với độ dài khóa ngắn hơn so với RSA và </w:t>
      </w:r>
      <w:r w:rsidRPr="00F553F1">
        <w:rPr>
          <w:sz w:val="28"/>
          <w:szCs w:val="28"/>
        </w:rPr>
        <w:lastRenderedPageBreak/>
        <w:t>Elgamal.</w:t>
      </w:r>
      <w:r w:rsidRPr="00F553F1">
        <w:rPr>
          <w:sz w:val="28"/>
          <w:szCs w:val="28"/>
        </w:rPr>
        <w:br/>
      </w:r>
    </w:p>
    <w:p w14:paraId="7BBD4CFC" w14:textId="77777777" w:rsidR="005933F2" w:rsidRPr="00F553F1" w:rsidRDefault="00097D83" w:rsidP="00097D83">
      <w:pPr>
        <w:rPr>
          <w:sz w:val="28"/>
          <w:szCs w:val="28"/>
        </w:rPr>
      </w:pPr>
      <w:r w:rsidRPr="00F553F1">
        <w:rPr>
          <w:sz w:val="28"/>
          <w:szCs w:val="28"/>
        </w:rPr>
        <w:t>- Các tham số chính: ECC sử dụng một điểm sinh trên đường cong elliptic và một khóa bí mật để tạo khóa công khai.</w:t>
      </w:r>
    </w:p>
    <w:p w14:paraId="72DB28DD" w14:textId="031FF554" w:rsidR="00097D83" w:rsidRPr="00F553F1" w:rsidRDefault="005933F2" w:rsidP="005933F2">
      <w:pPr>
        <w:rPr>
          <w:sz w:val="28"/>
          <w:szCs w:val="28"/>
          <w:lang w:val="en-US"/>
        </w:rPr>
      </w:pPr>
      <w:r w:rsidRPr="00F553F1">
        <w:rPr>
          <w:sz w:val="28"/>
          <w:szCs w:val="28"/>
        </w:rPr>
        <w:t>y^2 ≡ x^3 + ax + b (mod p)</w:t>
      </w:r>
      <w:r w:rsidRPr="00F553F1">
        <w:rPr>
          <w:sz w:val="28"/>
          <w:szCs w:val="28"/>
        </w:rPr>
        <w:br/>
      </w:r>
      <w:r w:rsidRPr="00F553F1">
        <w:rPr>
          <w:sz w:val="28"/>
          <w:szCs w:val="28"/>
        </w:rPr>
        <w:br/>
        <w:t xml:space="preserve"> </w:t>
      </w:r>
      <w:r w:rsidRPr="00F553F1">
        <w:rPr>
          <w:sz w:val="28"/>
          <w:szCs w:val="28"/>
        </w:rPr>
        <w:tab/>
        <w:t>với:</w:t>
      </w:r>
      <w:r w:rsidRPr="00F553F1">
        <w:rPr>
          <w:sz w:val="28"/>
          <w:szCs w:val="28"/>
        </w:rPr>
        <w:br/>
        <w:t xml:space="preserve"> </w:t>
      </w:r>
      <w:r w:rsidRPr="00F553F1">
        <w:rPr>
          <w:sz w:val="28"/>
          <w:szCs w:val="28"/>
        </w:rPr>
        <w:tab/>
        <w:t>+ a và b là các tham số cố định sao cho phương trình 4a^3 + 27b^2 ≠ 0 (mod                 p) để tránh các điểm kỳ dị.</w:t>
      </w:r>
      <w:r w:rsidRPr="00F553F1">
        <w:rPr>
          <w:sz w:val="28"/>
          <w:szCs w:val="28"/>
        </w:rPr>
        <w:br/>
        <w:t xml:space="preserve"> </w:t>
      </w:r>
      <w:r w:rsidRPr="00F553F1">
        <w:rPr>
          <w:sz w:val="28"/>
          <w:szCs w:val="28"/>
        </w:rPr>
        <w:tab/>
        <w:t>+ p là một số nguyên tố lớn, xác định trường hữu hạn.</w:t>
      </w:r>
      <w:r w:rsidR="00097D83" w:rsidRPr="00F553F1">
        <w:rPr>
          <w:sz w:val="28"/>
          <w:szCs w:val="28"/>
        </w:rPr>
        <w:br/>
        <w:t xml:space="preserve">- Quá trình mã hóa: </w:t>
      </w:r>
      <w:r w:rsidRPr="00F553F1">
        <w:rPr>
          <w:sz w:val="28"/>
          <w:szCs w:val="28"/>
          <w:lang w:val="en-US"/>
        </w:rPr>
        <w:t>ECC khai thác bài toán logarithm rời rạc trên đường cong elliptic (Elliptic Curve Discrete Logarithm Problem - ECDLP), trong đó, cho trước hai điểm P và Q = kP trên đường cong elliptic, rất khó để tìm k, đặc biệt khi k và p rất lớn.</w:t>
      </w:r>
      <w:r w:rsidR="00097D83" w:rsidRPr="00F553F1">
        <w:rPr>
          <w:sz w:val="28"/>
          <w:szCs w:val="28"/>
        </w:rPr>
        <w:br/>
        <w:t>- Ứng dụng: ECC phù hợp cho các thiết bị hạn chế về tài nguyên như điện thoại di động và thiết bị IoT, nhờ khả năng cung cấp bảo mật với khóa ngắn hơn.</w:t>
      </w:r>
    </w:p>
    <w:p w14:paraId="46339D3D" w14:textId="77777777" w:rsidR="005933F2" w:rsidRPr="00F553F1" w:rsidRDefault="005933F2" w:rsidP="005933F2">
      <w:pPr>
        <w:pStyle w:val="Heading4"/>
        <w:rPr>
          <w:sz w:val="28"/>
          <w:szCs w:val="28"/>
        </w:rPr>
      </w:pPr>
      <w:r w:rsidRPr="00F553F1">
        <w:rPr>
          <w:sz w:val="28"/>
          <w:szCs w:val="28"/>
        </w:rPr>
        <w:t>Các bước thực hiện:</w:t>
      </w:r>
    </w:p>
    <w:p w14:paraId="1E31BBAD" w14:textId="77777777" w:rsidR="005933F2" w:rsidRPr="00F553F1" w:rsidRDefault="005933F2" w:rsidP="005933F2">
      <w:pPr>
        <w:pStyle w:val="Heading5"/>
        <w:rPr>
          <w:sz w:val="24"/>
          <w:szCs w:val="24"/>
        </w:rPr>
      </w:pPr>
      <w:r w:rsidRPr="00F553F1">
        <w:rPr>
          <w:sz w:val="24"/>
          <w:szCs w:val="24"/>
        </w:rPr>
        <w:t>Khóa công khai và bí mật:</w:t>
      </w:r>
    </w:p>
    <w:p w14:paraId="10137F78" w14:textId="77777777" w:rsidR="005933F2" w:rsidRPr="00F553F1" w:rsidRDefault="005933F2" w:rsidP="005933F2">
      <w:pPr>
        <w:pStyle w:val="Heading5"/>
        <w:rPr>
          <w:rFonts w:asciiTheme="minorHAnsi" w:eastAsiaTheme="minorEastAsia" w:hAnsiTheme="minorHAnsi" w:cstheme="minorBidi"/>
          <w:color w:val="auto"/>
          <w:sz w:val="24"/>
          <w:szCs w:val="24"/>
        </w:rPr>
      </w:pPr>
      <w:r w:rsidRPr="00F553F1">
        <w:rPr>
          <w:rFonts w:asciiTheme="minorHAnsi" w:eastAsiaTheme="minorEastAsia" w:hAnsiTheme="minorHAnsi" w:cstheme="minorBidi"/>
          <w:color w:val="auto"/>
          <w:sz w:val="24"/>
          <w:szCs w:val="24"/>
        </w:rPr>
        <w:t>Tạo Khóa:</w:t>
      </w:r>
      <w:r w:rsidRPr="00F553F1">
        <w:rPr>
          <w:rFonts w:asciiTheme="minorHAnsi" w:eastAsiaTheme="minorEastAsia" w:hAnsiTheme="minorHAnsi" w:cstheme="minorBidi"/>
          <w:color w:val="auto"/>
          <w:sz w:val="24"/>
          <w:szCs w:val="24"/>
        </w:rPr>
        <w:br/>
        <w:t>- Khóa riêng: Một số ngẫu nhiên d chọn từ khoảng [1, p-1].</w:t>
      </w:r>
      <w:r w:rsidRPr="00F553F1">
        <w:rPr>
          <w:rFonts w:asciiTheme="minorHAnsi" w:eastAsiaTheme="minorEastAsia" w:hAnsiTheme="minorHAnsi" w:cstheme="minorBidi"/>
          <w:color w:val="auto"/>
          <w:sz w:val="24"/>
          <w:szCs w:val="24"/>
        </w:rPr>
        <w:br/>
        <w:t>- Khóa công khai: Tính toán bằng cách nhân điểm sinh G với khóa riêng d để có Q = dG.</w:t>
      </w:r>
    </w:p>
    <w:p w14:paraId="64F202D5" w14:textId="570DD930" w:rsidR="005933F2" w:rsidRPr="00F553F1" w:rsidRDefault="005933F2" w:rsidP="005933F2">
      <w:pPr>
        <w:pStyle w:val="Heading5"/>
        <w:rPr>
          <w:sz w:val="24"/>
          <w:szCs w:val="24"/>
        </w:rPr>
      </w:pPr>
      <w:r w:rsidRPr="00F553F1">
        <w:rPr>
          <w:sz w:val="24"/>
          <w:szCs w:val="24"/>
          <w:lang w:val="en-US"/>
        </w:rPr>
        <w:t>Quá trình mã hóa và giải mã:</w:t>
      </w:r>
    </w:p>
    <w:p w14:paraId="1BC3F94B" w14:textId="77777777" w:rsidR="005933F2" w:rsidRPr="00F553F1" w:rsidRDefault="005933F2" w:rsidP="005933F2">
      <w:pPr>
        <w:rPr>
          <w:sz w:val="28"/>
          <w:szCs w:val="28"/>
        </w:rPr>
      </w:pPr>
      <w:r w:rsidRPr="005933F2">
        <w:rPr>
          <w:sz w:val="28"/>
          <w:szCs w:val="28"/>
          <w:lang w:val="en-US"/>
        </w:rPr>
        <w:t>Mã hóa:</w:t>
      </w:r>
      <w:r w:rsidRPr="005933F2">
        <w:rPr>
          <w:sz w:val="28"/>
          <w:szCs w:val="28"/>
          <w:lang w:val="en-US"/>
        </w:rPr>
        <w:br/>
        <w:t>- Biểu diễn thông điệp M dưới dạng một điểm trên đường cong elliptic. (Dùng hàm ánh xạ).</w:t>
      </w:r>
      <w:r w:rsidRPr="005933F2">
        <w:rPr>
          <w:sz w:val="28"/>
          <w:szCs w:val="28"/>
          <w:lang w:val="en-US"/>
        </w:rPr>
        <w:br/>
        <w:t>- Chọn số ngẫu nhiên k từ khoảng [1, p-1].</w:t>
      </w:r>
      <w:r w:rsidRPr="005933F2">
        <w:rPr>
          <w:sz w:val="28"/>
          <w:szCs w:val="28"/>
          <w:lang w:val="en-US"/>
        </w:rPr>
        <w:br/>
        <w:t>- Tính hai điểm:</w:t>
      </w:r>
      <w:r w:rsidRPr="005933F2">
        <w:rPr>
          <w:sz w:val="28"/>
          <w:szCs w:val="28"/>
          <w:lang w:val="en-US"/>
        </w:rPr>
        <w:br/>
        <w:t xml:space="preserve">   M1 = kG, với k là một số ngẫu nhiên.</w:t>
      </w:r>
      <w:r w:rsidRPr="005933F2">
        <w:rPr>
          <w:sz w:val="28"/>
          <w:szCs w:val="28"/>
          <w:lang w:val="en-US"/>
        </w:rPr>
        <w:br/>
        <w:t xml:space="preserve">   M2 = M + kQ, trong đó M là điểm ánh xạ từ thông điệp.</w:t>
      </w:r>
      <w:r w:rsidRPr="005933F2">
        <w:rPr>
          <w:sz w:val="28"/>
          <w:szCs w:val="28"/>
          <w:lang w:val="en-US"/>
        </w:rPr>
        <w:br/>
        <w:t>- Cặp điểm (M1, M2) là thông điệp mã hóa.</w:t>
      </w:r>
      <w:r w:rsidRPr="005933F2">
        <w:rPr>
          <w:sz w:val="28"/>
          <w:szCs w:val="28"/>
          <w:lang w:val="en-US"/>
        </w:rPr>
        <w:br/>
      </w:r>
      <w:r w:rsidRPr="005933F2">
        <w:rPr>
          <w:sz w:val="28"/>
          <w:szCs w:val="28"/>
          <w:lang w:val="en-US"/>
        </w:rPr>
        <w:br/>
        <w:t>Giải mã:</w:t>
      </w:r>
      <w:r w:rsidRPr="005933F2">
        <w:rPr>
          <w:sz w:val="28"/>
          <w:szCs w:val="28"/>
          <w:lang w:val="en-US"/>
        </w:rPr>
        <w:br/>
      </w:r>
      <w:r w:rsidRPr="005933F2">
        <w:rPr>
          <w:sz w:val="28"/>
          <w:szCs w:val="28"/>
          <w:lang w:val="en-US"/>
        </w:rPr>
        <w:lastRenderedPageBreak/>
        <w:t>- Người nhận sử dụng khóa riêng d để tính S = dM1.</w:t>
      </w:r>
      <w:r w:rsidRPr="005933F2">
        <w:rPr>
          <w:sz w:val="28"/>
          <w:szCs w:val="28"/>
          <w:lang w:val="en-US"/>
        </w:rPr>
        <w:br/>
        <w:t>- Sau đó, tính M bằng M = M2 - S, vì M2 = M + kQ = M + kdG.</w:t>
      </w:r>
    </w:p>
    <w:p w14:paraId="7B780A29" w14:textId="2C7FD9D6" w:rsidR="00270784" w:rsidRPr="00F553F1" w:rsidRDefault="005933F2" w:rsidP="00270784">
      <w:pPr>
        <w:pStyle w:val="Heading4"/>
        <w:rPr>
          <w:sz w:val="24"/>
          <w:szCs w:val="24"/>
        </w:rPr>
      </w:pPr>
      <w:r w:rsidRPr="00F553F1">
        <w:rPr>
          <w:sz w:val="24"/>
          <w:szCs w:val="24"/>
        </w:rPr>
        <w:t>Áp dụng cho bản tin x = 20160091143476977738780</w:t>
      </w:r>
    </w:p>
    <w:p w14:paraId="5544A049" w14:textId="2C550248" w:rsidR="00270784" w:rsidRPr="00F553F1" w:rsidRDefault="00270784" w:rsidP="00270784">
      <w:pPr>
        <w:pStyle w:val="Heading5"/>
        <w:rPr>
          <w:sz w:val="24"/>
          <w:szCs w:val="24"/>
        </w:rPr>
      </w:pPr>
      <w:r w:rsidRPr="00F553F1">
        <w:rPr>
          <w:sz w:val="24"/>
          <w:szCs w:val="24"/>
        </w:rPr>
        <w:t>Bản tin được ánh xạ sang đường cong eliptic:</w:t>
      </w:r>
    </w:p>
    <w:p w14:paraId="44C60016" w14:textId="77777777" w:rsidR="00270784" w:rsidRPr="00F553F1" w:rsidRDefault="00270784" w:rsidP="00270784">
      <w:pPr>
        <w:rPr>
          <w:sz w:val="24"/>
          <w:szCs w:val="24"/>
        </w:rPr>
      </w:pPr>
      <w:r w:rsidRPr="00F553F1">
        <w:rPr>
          <w:sz w:val="24"/>
          <w:szCs w:val="24"/>
        </w:rPr>
        <w:t>x: 20160091143476977738783</w:t>
      </w:r>
    </w:p>
    <w:p w14:paraId="53981901" w14:textId="7AFE3796" w:rsidR="001F2652" w:rsidRPr="00F553F1" w:rsidRDefault="00270784" w:rsidP="00270784">
      <w:pPr>
        <w:rPr>
          <w:sz w:val="24"/>
          <w:szCs w:val="24"/>
        </w:rPr>
      </w:pPr>
      <w:r w:rsidRPr="00F553F1">
        <w:rPr>
          <w:sz w:val="24"/>
          <w:szCs w:val="24"/>
        </w:rPr>
        <w:t>y: 6670436481353467126837250659607422281444328801365926386428246089962752257520925908803558903205666042073062562303259890117872954787420769671590696876042515</w:t>
      </w:r>
      <w:r w:rsidR="005933F2" w:rsidRPr="00F553F1">
        <w:rPr>
          <w:sz w:val="24"/>
          <w:szCs w:val="24"/>
        </w:rPr>
        <w:br/>
      </w:r>
    </w:p>
    <w:p w14:paraId="5BBCB60A" w14:textId="6BABC41B" w:rsidR="00270784" w:rsidRPr="00F553F1" w:rsidRDefault="00270784" w:rsidP="00270784">
      <w:pPr>
        <w:pStyle w:val="Heading5"/>
        <w:rPr>
          <w:color w:val="FF0000"/>
          <w:sz w:val="24"/>
          <w:szCs w:val="24"/>
        </w:rPr>
      </w:pPr>
      <w:r w:rsidRPr="00F553F1">
        <w:rPr>
          <w:color w:val="FF0000"/>
          <w:sz w:val="24"/>
          <w:szCs w:val="24"/>
        </w:rPr>
        <w:t>Ta chọn a, b, p sao cho tạo thành đường cong</w:t>
      </w:r>
      <w:r w:rsidR="009B1AAC">
        <w:rPr>
          <w:color w:val="FF0000"/>
          <w:sz w:val="24"/>
          <w:szCs w:val="24"/>
        </w:rPr>
        <w:t xml:space="preserve"> có</w:t>
      </w:r>
      <w:r w:rsidR="009B1AAC" w:rsidRPr="009B1AAC">
        <w:rPr>
          <w:rFonts w:asciiTheme="minorHAnsi" w:eastAsiaTheme="minorEastAsia" w:hAnsiTheme="minorHAnsi" w:cstheme="minorBidi"/>
          <w:color w:val="auto"/>
        </w:rPr>
        <w:t xml:space="preserve"> </w:t>
      </w:r>
      <w:r w:rsidR="009B1AAC" w:rsidRPr="009B1AAC">
        <w:rPr>
          <w:color w:val="FF0000"/>
          <w:sz w:val="24"/>
          <w:szCs w:val="24"/>
        </w:rPr>
        <w:t>nhóm cyclic</w:t>
      </w:r>
      <w:r w:rsidR="00394392" w:rsidRPr="00F553F1">
        <w:rPr>
          <w:color w:val="FF0000"/>
          <w:sz w:val="24"/>
          <w:szCs w:val="24"/>
        </w:rPr>
        <w:t xml:space="preserve"> tức là số điểm nằm </w:t>
      </w:r>
      <w:r w:rsidR="00765BF3">
        <w:rPr>
          <w:color w:val="FF0000"/>
          <w:sz w:val="24"/>
          <w:szCs w:val="24"/>
        </w:rPr>
        <w:t xml:space="preserve">thuộc </w:t>
      </w:r>
      <w:r w:rsidR="00394392" w:rsidRPr="00F553F1">
        <w:rPr>
          <w:color w:val="FF0000"/>
          <w:sz w:val="24"/>
          <w:szCs w:val="24"/>
        </w:rPr>
        <w:t>đường cong là số nguyên tố</w:t>
      </w:r>
    </w:p>
    <w:p w14:paraId="737F58B7" w14:textId="23295FB5" w:rsidR="00270784" w:rsidRPr="00F553F1" w:rsidRDefault="00270784" w:rsidP="00270784">
      <w:pPr>
        <w:rPr>
          <w:sz w:val="24"/>
          <w:szCs w:val="24"/>
        </w:rPr>
      </w:pPr>
      <w:r w:rsidRPr="00F553F1">
        <w:rPr>
          <w:sz w:val="24"/>
          <w:szCs w:val="24"/>
        </w:rPr>
        <w:t>p:8948962207650232551656602815159153422162609644098354511344597187200057010413552439917934304191956942765446530386427345937963894309923928536070534607816947</w:t>
      </w:r>
    </w:p>
    <w:p w14:paraId="777B6701" w14:textId="054954F6" w:rsidR="00270784" w:rsidRPr="00F553F1" w:rsidRDefault="00270784" w:rsidP="00270784">
      <w:pPr>
        <w:rPr>
          <w:sz w:val="24"/>
          <w:szCs w:val="24"/>
        </w:rPr>
      </w:pPr>
      <w:r w:rsidRPr="00F553F1">
        <w:rPr>
          <w:sz w:val="24"/>
          <w:szCs w:val="24"/>
        </w:rPr>
        <w:t>a:6294860557973063227666421306476379324074715770622746227136910445450301914281276098027990968407983962691151853678563877834221834027439718238065725844264138</w:t>
      </w:r>
    </w:p>
    <w:p w14:paraId="2B6ABD17" w14:textId="694D094D" w:rsidR="00270784" w:rsidRPr="00F553F1" w:rsidRDefault="00270784" w:rsidP="00270784">
      <w:pPr>
        <w:rPr>
          <w:sz w:val="24"/>
          <w:szCs w:val="24"/>
        </w:rPr>
      </w:pPr>
      <w:r w:rsidRPr="00F553F1">
        <w:rPr>
          <w:sz w:val="24"/>
          <w:szCs w:val="24"/>
        </w:rPr>
        <w:t>b:3245789008328967059274849584342077916531909009637501918328323668736179176583263496463525128488282611559800773506973771797764811498834995234341530862286627</w:t>
      </w:r>
    </w:p>
    <w:p w14:paraId="5A89AF4E" w14:textId="1189EEDC" w:rsidR="00270784" w:rsidRPr="00F553F1" w:rsidRDefault="00270784" w:rsidP="00270784">
      <w:pPr>
        <w:rPr>
          <w:sz w:val="24"/>
          <w:szCs w:val="24"/>
        </w:rPr>
      </w:pPr>
      <w:r w:rsidRPr="00F553F1">
        <w:rPr>
          <w:rStyle w:val="Heading5Char"/>
          <w:sz w:val="24"/>
          <w:szCs w:val="24"/>
        </w:rPr>
        <w:t>Ta được đường cong eliptic:</w:t>
      </w:r>
      <w:r w:rsidRPr="00F553F1">
        <w:rPr>
          <w:sz w:val="24"/>
          <w:szCs w:val="24"/>
        </w:rPr>
        <w:t xml:space="preserve"> y^2 = x^3 + 6294860557973063227666421306476379324074715770622746227136910445450301914281276098027990968407983962691151853678563877834221834027439718238065725844264138x + 3245789008328967059274849584342077916531909009637501918328323668736179176583263496463525128488282611559800773506973771797764811498834995234341530862286627 mod (8948962207650232551656602815159153422162609644098354511344597187200057010413552439917934304191956942765446530386427345937963894309923928536070534607816947)</w:t>
      </w:r>
    </w:p>
    <w:p w14:paraId="332A04E9" w14:textId="77777777" w:rsidR="00394392" w:rsidRPr="00F553F1" w:rsidRDefault="00394392" w:rsidP="00394392">
      <w:pPr>
        <w:rPr>
          <w:sz w:val="24"/>
          <w:szCs w:val="24"/>
        </w:rPr>
      </w:pPr>
      <w:r w:rsidRPr="00F553F1">
        <w:rPr>
          <w:sz w:val="24"/>
          <w:szCs w:val="24"/>
        </w:rPr>
        <w:t>Ta chọn điểm sinh là:</w:t>
      </w:r>
    </w:p>
    <w:p w14:paraId="0EB0563E" w14:textId="41A6B2E6" w:rsidR="00394392" w:rsidRPr="00F553F1" w:rsidRDefault="00394392" w:rsidP="00394392">
      <w:pPr>
        <w:rPr>
          <w:sz w:val="24"/>
          <w:szCs w:val="24"/>
        </w:rPr>
      </w:pPr>
      <w:r w:rsidRPr="00F553F1">
        <w:rPr>
          <w:sz w:val="24"/>
          <w:szCs w:val="24"/>
        </w:rPr>
        <w:t>Điểm sinh G</w:t>
      </w:r>
    </w:p>
    <w:p w14:paraId="1DE92E71" w14:textId="77777777" w:rsidR="00394392" w:rsidRPr="00F553F1" w:rsidRDefault="00394392" w:rsidP="00394392">
      <w:pPr>
        <w:rPr>
          <w:sz w:val="24"/>
          <w:szCs w:val="24"/>
        </w:rPr>
      </w:pPr>
      <w:r w:rsidRPr="00F553F1">
        <w:rPr>
          <w:sz w:val="24"/>
          <w:szCs w:val="24"/>
        </w:rPr>
        <w:t>x: 67920591404245751744356404312691950878431533901025218814680230127</w:t>
      </w:r>
      <w:r w:rsidRPr="00F553F1">
        <w:rPr>
          <w:sz w:val="24"/>
          <w:szCs w:val="24"/>
        </w:rPr>
        <w:lastRenderedPageBreak/>
        <w:t>32047482579853077545647446272866794936371522410774532686582484617946013928874296844351522</w:t>
      </w:r>
    </w:p>
    <w:p w14:paraId="70D4782B" w14:textId="15A75515" w:rsidR="00270784" w:rsidRPr="00F553F1" w:rsidRDefault="00394392" w:rsidP="00394392">
      <w:pPr>
        <w:rPr>
          <w:sz w:val="24"/>
          <w:szCs w:val="24"/>
        </w:rPr>
      </w:pPr>
      <w:r w:rsidRPr="00F553F1">
        <w:rPr>
          <w:sz w:val="24"/>
          <w:szCs w:val="24"/>
        </w:rPr>
        <w:t>y: 6592244555240112873324748381429610341312712940326266331327445066687010545415256461097707483288650216992613090185042957716318301180159234788504307628509330</w:t>
      </w:r>
    </w:p>
    <w:p w14:paraId="3EAE084A" w14:textId="57C468D3" w:rsidR="00394392" w:rsidRPr="00F553F1" w:rsidRDefault="00394392" w:rsidP="00394392">
      <w:pPr>
        <w:pStyle w:val="Heading5"/>
        <w:rPr>
          <w:sz w:val="24"/>
          <w:szCs w:val="24"/>
        </w:rPr>
      </w:pPr>
      <w:r w:rsidRPr="00F553F1">
        <w:rPr>
          <w:sz w:val="24"/>
          <w:szCs w:val="24"/>
        </w:rPr>
        <w:t>Từ đó, ta chọn khóa công khai và khóa bí mật</w:t>
      </w:r>
    </w:p>
    <w:p w14:paraId="17536FE6" w14:textId="77777777" w:rsidR="00394392" w:rsidRPr="00F553F1" w:rsidRDefault="00394392" w:rsidP="00394392">
      <w:pPr>
        <w:rPr>
          <w:sz w:val="24"/>
          <w:szCs w:val="24"/>
        </w:rPr>
      </w:pPr>
      <w:r w:rsidRPr="00F553F1">
        <w:rPr>
          <w:sz w:val="24"/>
          <w:szCs w:val="24"/>
        </w:rPr>
        <w:t>Khóa riêng: 8235723350881222093275278161838509844561292848363058075428232681859893292265611988187732481134380074435078658564655354621689131289716497074207806418384658</w:t>
      </w:r>
    </w:p>
    <w:p w14:paraId="3F788C90" w14:textId="77777777" w:rsidR="00394392" w:rsidRPr="00F553F1" w:rsidRDefault="00394392" w:rsidP="00394392">
      <w:pPr>
        <w:rPr>
          <w:sz w:val="24"/>
          <w:szCs w:val="24"/>
          <w:lang w:val="en-US"/>
        </w:rPr>
      </w:pPr>
      <w:r w:rsidRPr="00F553F1">
        <w:rPr>
          <w:sz w:val="24"/>
          <w:szCs w:val="24"/>
        </w:rPr>
        <w:t xml:space="preserve">Khóa công khai: </w:t>
      </w:r>
    </w:p>
    <w:p w14:paraId="0040A21C" w14:textId="77777777" w:rsidR="00394392" w:rsidRPr="00F553F1" w:rsidRDefault="00394392" w:rsidP="00394392">
      <w:pPr>
        <w:rPr>
          <w:sz w:val="24"/>
          <w:szCs w:val="24"/>
          <w:lang w:val="en-US"/>
        </w:rPr>
      </w:pPr>
      <w:r w:rsidRPr="00F553F1">
        <w:rPr>
          <w:sz w:val="24"/>
          <w:szCs w:val="24"/>
          <w:lang w:val="en-US"/>
        </w:rPr>
        <w:t xml:space="preserve">x = </w:t>
      </w:r>
      <w:r w:rsidRPr="00F553F1">
        <w:rPr>
          <w:sz w:val="24"/>
          <w:szCs w:val="24"/>
        </w:rPr>
        <w:t xml:space="preserve">7765237731104069819393091269824391877721693952308756206082178375757111038420087697932087346453372091208393268709478685343433417648690512854917789145303513 </w:t>
      </w:r>
    </w:p>
    <w:p w14:paraId="15C47712" w14:textId="7C7DC6CD" w:rsidR="00394392" w:rsidRPr="00F553F1" w:rsidRDefault="00394392" w:rsidP="00394392">
      <w:pPr>
        <w:rPr>
          <w:sz w:val="24"/>
          <w:szCs w:val="24"/>
          <w:lang w:val="en-US"/>
        </w:rPr>
      </w:pPr>
      <w:r w:rsidRPr="00F553F1">
        <w:rPr>
          <w:sz w:val="24"/>
          <w:szCs w:val="24"/>
          <w:lang w:val="en-US"/>
        </w:rPr>
        <w:t xml:space="preserve">y = </w:t>
      </w:r>
      <w:r w:rsidRPr="00F553F1">
        <w:rPr>
          <w:sz w:val="24"/>
          <w:szCs w:val="24"/>
        </w:rPr>
        <w:t>2858482357119196410171423975608726121805302179166375804806692192537036431875895504059426417235885273834160639330351796298644082648393840861698514581379541</w:t>
      </w:r>
    </w:p>
    <w:p w14:paraId="3EF7DA7C" w14:textId="73657B0A" w:rsidR="00270784" w:rsidRPr="00F553F1" w:rsidRDefault="00394392" w:rsidP="00394392">
      <w:pPr>
        <w:pStyle w:val="Heading5"/>
        <w:rPr>
          <w:sz w:val="24"/>
          <w:szCs w:val="24"/>
        </w:rPr>
      </w:pPr>
      <w:r w:rsidRPr="00F553F1">
        <w:rPr>
          <w:sz w:val="24"/>
          <w:szCs w:val="24"/>
          <w:lang w:val="en-US"/>
        </w:rPr>
        <w:t>Ta tiến</w:t>
      </w:r>
      <w:r w:rsidRPr="00F553F1">
        <w:rPr>
          <w:sz w:val="24"/>
          <w:szCs w:val="24"/>
        </w:rPr>
        <w:t xml:space="preserve"> hành mã hóa và giải mã: </w:t>
      </w:r>
    </w:p>
    <w:p w14:paraId="6F40FD78" w14:textId="77777777" w:rsidR="00394392" w:rsidRPr="00F553F1" w:rsidRDefault="00394392" w:rsidP="00394392">
      <w:pPr>
        <w:rPr>
          <w:sz w:val="24"/>
          <w:szCs w:val="24"/>
        </w:rPr>
      </w:pPr>
      <w:r w:rsidRPr="00F553F1">
        <w:rPr>
          <w:sz w:val="24"/>
          <w:szCs w:val="24"/>
        </w:rPr>
        <w:t xml:space="preserve">Thông điệp đã mã hóa (M1, M2): </w:t>
      </w:r>
    </w:p>
    <w:p w14:paraId="2B48E912" w14:textId="77777777" w:rsidR="00394392" w:rsidRPr="00F553F1" w:rsidRDefault="00394392" w:rsidP="00394392">
      <w:pPr>
        <w:rPr>
          <w:sz w:val="24"/>
          <w:szCs w:val="24"/>
        </w:rPr>
      </w:pPr>
      <w:r w:rsidRPr="00F553F1">
        <w:rPr>
          <w:sz w:val="24"/>
          <w:szCs w:val="24"/>
        </w:rPr>
        <w:t>M1: 7151866082890293551196059345546782727330273833949397171028355225958565902127987011217862957291303275578534647238485405497560236905376288605186881176179041 4582737527431891557449423919625002474013539251498675644511904107611971212126164644901745183008092300245807619302518539668332781357669126558646812731927135</w:t>
      </w:r>
    </w:p>
    <w:p w14:paraId="27221069" w14:textId="77777777" w:rsidR="00394392" w:rsidRPr="00F553F1" w:rsidRDefault="00394392" w:rsidP="00394392">
      <w:pPr>
        <w:rPr>
          <w:sz w:val="24"/>
          <w:szCs w:val="24"/>
        </w:rPr>
      </w:pPr>
      <w:r w:rsidRPr="00F553F1">
        <w:rPr>
          <w:sz w:val="24"/>
          <w:szCs w:val="24"/>
        </w:rPr>
        <w:t>M2: 6325632987871495696145297497346092425054485149988590658939867283848481138365144598844751675651496735211745558928151790023839541746482876343557765878555471 1900216392267102421903544224668844668313002611819474327732076417443620652464412864794116277253161865876245182922788223801841049089104581216443495663531414</w:t>
      </w:r>
    </w:p>
    <w:p w14:paraId="60DC60D0" w14:textId="77777777" w:rsidR="00394392" w:rsidRPr="00F553F1" w:rsidRDefault="00394392" w:rsidP="00394392">
      <w:pPr>
        <w:rPr>
          <w:sz w:val="24"/>
          <w:szCs w:val="24"/>
        </w:rPr>
      </w:pPr>
      <w:r w:rsidRPr="00F553F1">
        <w:rPr>
          <w:sz w:val="24"/>
          <w:szCs w:val="24"/>
        </w:rPr>
        <w:t xml:space="preserve">Thông điệp giải mã dưới dạng điểm: </w:t>
      </w:r>
    </w:p>
    <w:p w14:paraId="017AEF25" w14:textId="77777777" w:rsidR="00394392" w:rsidRPr="00F553F1" w:rsidRDefault="00394392" w:rsidP="00394392">
      <w:pPr>
        <w:rPr>
          <w:sz w:val="24"/>
          <w:szCs w:val="24"/>
        </w:rPr>
      </w:pPr>
      <w:r w:rsidRPr="00F553F1">
        <w:rPr>
          <w:sz w:val="24"/>
          <w:szCs w:val="24"/>
        </w:rPr>
        <w:lastRenderedPageBreak/>
        <w:t>x: 20160091143476977738783</w:t>
      </w:r>
    </w:p>
    <w:p w14:paraId="65ED329D" w14:textId="64352147" w:rsidR="00394392" w:rsidRPr="00F553F1" w:rsidRDefault="00394392" w:rsidP="00394392">
      <w:pPr>
        <w:rPr>
          <w:sz w:val="24"/>
          <w:szCs w:val="24"/>
        </w:rPr>
      </w:pPr>
      <w:r w:rsidRPr="00F553F1">
        <w:rPr>
          <w:sz w:val="24"/>
          <w:szCs w:val="24"/>
        </w:rPr>
        <w:t>y: 6670436481353467126837250659607422281444328801365926386428246089962752257520925908803558903205666042073062562303259890117872954787420769671590696876042515</w:t>
      </w:r>
    </w:p>
    <w:p w14:paraId="50E58FE2" w14:textId="77777777" w:rsidR="00394392" w:rsidRPr="00F553F1" w:rsidRDefault="00394392" w:rsidP="00394392">
      <w:pPr>
        <w:rPr>
          <w:color w:val="FF0000"/>
          <w:sz w:val="28"/>
          <w:szCs w:val="28"/>
        </w:rPr>
      </w:pPr>
      <w:r w:rsidRPr="00F553F1">
        <w:rPr>
          <w:sz w:val="28"/>
          <w:szCs w:val="28"/>
        </w:rPr>
        <w:t xml:space="preserve">Với kết quả như vậy, ta nhận thấy </w:t>
      </w:r>
      <w:r w:rsidRPr="00F553F1">
        <w:rPr>
          <w:color w:val="FF0000"/>
          <w:sz w:val="28"/>
          <w:szCs w:val="28"/>
        </w:rPr>
        <w:t>ta đã mã hóa đúng và giải mã thành công!</w:t>
      </w:r>
    </w:p>
    <w:p w14:paraId="7E4FA7CE" w14:textId="2F9B8921" w:rsidR="00394392" w:rsidRPr="00F553F1" w:rsidRDefault="00394392" w:rsidP="00F266EB">
      <w:pPr>
        <w:pStyle w:val="ListParagraph"/>
        <w:numPr>
          <w:ilvl w:val="0"/>
          <w:numId w:val="12"/>
        </w:numPr>
        <w:rPr>
          <w:sz w:val="24"/>
          <w:szCs w:val="24"/>
        </w:rPr>
      </w:pPr>
      <w:r w:rsidRPr="00F553F1">
        <w:rPr>
          <w:sz w:val="28"/>
          <w:szCs w:val="28"/>
        </w:rPr>
        <w:t>Kết quả hệ mật ECC: nhóm chúng em đã thực hiện chạy với số p có 154 chữ số (tương đương 512 bit), a và b có 154 chữ số (tương đương 512 bit)</w:t>
      </w:r>
    </w:p>
    <w:p w14:paraId="5CBB9806" w14:textId="77777777" w:rsidR="00097D83" w:rsidRPr="00F553F1" w:rsidRDefault="00097D83" w:rsidP="00097D83">
      <w:pPr>
        <w:pStyle w:val="Heading2"/>
        <w:rPr>
          <w:sz w:val="32"/>
          <w:szCs w:val="32"/>
        </w:rPr>
      </w:pPr>
      <w:r w:rsidRPr="00F553F1">
        <w:rPr>
          <w:sz w:val="32"/>
          <w:szCs w:val="32"/>
        </w:rPr>
        <w:t>5. Sơ đồ chữ ký số RSA</w:t>
      </w:r>
    </w:p>
    <w:p w14:paraId="23C41432" w14:textId="1AF42BB1" w:rsidR="00097D83" w:rsidRPr="00F553F1" w:rsidRDefault="00097D83" w:rsidP="00097D83">
      <w:pPr>
        <w:rPr>
          <w:sz w:val="28"/>
          <w:szCs w:val="28"/>
        </w:rPr>
      </w:pPr>
      <w:r w:rsidRPr="00F553F1">
        <w:rPr>
          <w:sz w:val="28"/>
          <w:szCs w:val="28"/>
        </w:rPr>
        <w:t>Sơ đồ chữ ký số RSA sử dụng chính hệ mật RSA để ký và xác thực thông tin. Người gửi tạo chữ ký số bằng khóa bí mật của mình và người nhận có thể xác thực chữ ký bằng khóa công khai.</w:t>
      </w:r>
    </w:p>
    <w:p w14:paraId="344778DD" w14:textId="77777777" w:rsidR="00097D83" w:rsidRPr="00F553F1" w:rsidRDefault="00097D83" w:rsidP="00097D83">
      <w:pPr>
        <w:rPr>
          <w:sz w:val="28"/>
          <w:szCs w:val="28"/>
        </w:rPr>
      </w:pPr>
      <w:r w:rsidRPr="00F553F1">
        <w:rPr>
          <w:sz w:val="28"/>
          <w:szCs w:val="28"/>
        </w:rPr>
        <w:t>- Cách hoạt động: Chữ ký số được tạo bằng cách mã hóa một băm của thông điệp với khóa bí mật. Người nhận sẽ giải mã chữ ký bằng khóa công khai để kiểm tra tính toàn vẹn của thông điệp.</w:t>
      </w:r>
    </w:p>
    <w:p w14:paraId="423107B9" w14:textId="01EFD31F" w:rsidR="00F70A70" w:rsidRPr="00F553F1" w:rsidRDefault="00F70A70" w:rsidP="00F70A70">
      <w:pPr>
        <w:pStyle w:val="Heading4"/>
        <w:rPr>
          <w:sz w:val="28"/>
          <w:szCs w:val="28"/>
        </w:rPr>
      </w:pPr>
      <w:r w:rsidRPr="00F553F1">
        <w:rPr>
          <w:sz w:val="28"/>
          <w:szCs w:val="28"/>
        </w:rPr>
        <w:t>Các bước thực hiện:</w:t>
      </w:r>
    </w:p>
    <w:p w14:paraId="1C736A7A" w14:textId="0396C7FF" w:rsidR="00D7558B" w:rsidRPr="00F553F1" w:rsidRDefault="00D7558B" w:rsidP="00D7558B">
      <w:pPr>
        <w:rPr>
          <w:sz w:val="24"/>
          <w:szCs w:val="24"/>
        </w:rPr>
      </w:pPr>
      <w:r w:rsidRPr="00F553F1">
        <w:rPr>
          <w:sz w:val="24"/>
          <w:szCs w:val="24"/>
        </w:rPr>
        <w:t>C</w:t>
      </w:r>
      <w:r w:rsidRPr="00F553F1">
        <w:rPr>
          <w:rStyle w:val="Heading5Char"/>
          <w:sz w:val="24"/>
          <w:szCs w:val="24"/>
        </w:rPr>
        <w:t>họn tham số</w:t>
      </w:r>
    </w:p>
    <w:p w14:paraId="718BB468" w14:textId="77777777" w:rsidR="00F70A70" w:rsidRPr="00F553F1" w:rsidRDefault="00F70A70" w:rsidP="00F70A70">
      <w:pPr>
        <w:rPr>
          <w:sz w:val="28"/>
          <w:szCs w:val="28"/>
        </w:rPr>
      </w:pPr>
      <w:r w:rsidRPr="00F553F1">
        <w:rPr>
          <w:sz w:val="28"/>
          <w:szCs w:val="28"/>
        </w:rPr>
        <w:t>1. Chọn hai số nguyên tố lớn p và q.</w:t>
      </w:r>
    </w:p>
    <w:p w14:paraId="1794ED79" w14:textId="77777777" w:rsidR="00F70A70" w:rsidRPr="00F553F1" w:rsidRDefault="00F70A70" w:rsidP="00F70A70">
      <w:pPr>
        <w:rPr>
          <w:sz w:val="28"/>
          <w:szCs w:val="28"/>
        </w:rPr>
      </w:pPr>
      <w:r w:rsidRPr="00F553F1">
        <w:rPr>
          <w:sz w:val="28"/>
          <w:szCs w:val="28"/>
        </w:rPr>
        <w:t>2. Tính n = p × q và φ(n) = (p-1)(q-1).</w:t>
      </w:r>
    </w:p>
    <w:p w14:paraId="4766FFD1" w14:textId="77777777" w:rsidR="00F70A70" w:rsidRPr="00F553F1" w:rsidRDefault="00F70A70" w:rsidP="00F70A70">
      <w:pPr>
        <w:rPr>
          <w:sz w:val="28"/>
          <w:szCs w:val="28"/>
        </w:rPr>
      </w:pPr>
      <w:r w:rsidRPr="00F553F1">
        <w:rPr>
          <w:sz w:val="28"/>
          <w:szCs w:val="28"/>
        </w:rPr>
        <w:t>3. Chọn số nguyên e sao cho gcd(e, φ(n)) = 1.</w:t>
      </w:r>
    </w:p>
    <w:p w14:paraId="5570CBFE" w14:textId="77777777" w:rsidR="00F70A70" w:rsidRPr="00F553F1" w:rsidRDefault="00F70A70" w:rsidP="00F70A70">
      <w:pPr>
        <w:rPr>
          <w:sz w:val="28"/>
          <w:szCs w:val="28"/>
        </w:rPr>
      </w:pPr>
      <w:r w:rsidRPr="00F553F1">
        <w:rPr>
          <w:sz w:val="28"/>
          <w:szCs w:val="28"/>
        </w:rPr>
        <w:t>4. Tính số d sao cho d × e ≡ 1 (mod φ(n)).</w:t>
      </w:r>
    </w:p>
    <w:p w14:paraId="634EABA8" w14:textId="77777777" w:rsidR="00F70A70" w:rsidRPr="00F553F1" w:rsidRDefault="00F70A70" w:rsidP="00F70A70">
      <w:pPr>
        <w:pStyle w:val="Heading5"/>
        <w:rPr>
          <w:sz w:val="28"/>
          <w:szCs w:val="28"/>
        </w:rPr>
      </w:pPr>
      <w:r w:rsidRPr="00F553F1">
        <w:rPr>
          <w:sz w:val="28"/>
          <w:szCs w:val="28"/>
        </w:rPr>
        <w:t>Khóa công khai - khóa bí mật:</w:t>
      </w:r>
    </w:p>
    <w:p w14:paraId="5C1C4ACF" w14:textId="77777777" w:rsidR="00F70A70" w:rsidRPr="00F553F1" w:rsidRDefault="00F70A70" w:rsidP="00F70A70">
      <w:pPr>
        <w:rPr>
          <w:sz w:val="28"/>
          <w:szCs w:val="28"/>
        </w:rPr>
      </w:pPr>
      <w:r w:rsidRPr="00F553F1">
        <w:rPr>
          <w:sz w:val="28"/>
          <w:szCs w:val="28"/>
        </w:rPr>
        <w:t>Khóa công khai: (e, n) và khóa bí mật: d.</w:t>
      </w:r>
    </w:p>
    <w:p w14:paraId="5C9B89E9" w14:textId="6159E6DD" w:rsidR="00455FC0" w:rsidRPr="00F553F1" w:rsidRDefault="00455FC0" w:rsidP="00455FC0">
      <w:pPr>
        <w:pStyle w:val="Heading5"/>
        <w:rPr>
          <w:sz w:val="24"/>
          <w:szCs w:val="24"/>
        </w:rPr>
      </w:pPr>
      <w:r w:rsidRPr="00F553F1">
        <w:rPr>
          <w:sz w:val="24"/>
          <w:szCs w:val="24"/>
        </w:rPr>
        <w:t>Quá trình ký và xác minh</w:t>
      </w:r>
    </w:p>
    <w:p w14:paraId="46DDA9C3" w14:textId="4A9AF36D" w:rsidR="00F70A70" w:rsidRPr="00F553F1" w:rsidRDefault="00F70A70" w:rsidP="00F70A70">
      <w:pPr>
        <w:rPr>
          <w:sz w:val="28"/>
          <w:szCs w:val="28"/>
        </w:rPr>
      </w:pPr>
      <w:r w:rsidRPr="00F553F1">
        <w:rPr>
          <w:sz w:val="28"/>
          <w:szCs w:val="28"/>
        </w:rPr>
        <w:t>Ta băm thông tin về dạng h(x) và bắt đầu tạo chữ ký và xác thực</w:t>
      </w:r>
    </w:p>
    <w:p w14:paraId="0CF7F1B7" w14:textId="7AAFEC53" w:rsidR="00F70A70" w:rsidRPr="00F70A70" w:rsidRDefault="00F70A70" w:rsidP="00F70A70">
      <w:pPr>
        <w:rPr>
          <w:sz w:val="28"/>
          <w:szCs w:val="28"/>
          <w:lang w:val="en-US"/>
        </w:rPr>
      </w:pPr>
      <w:r w:rsidRPr="00F70A70">
        <w:rPr>
          <w:sz w:val="28"/>
          <w:szCs w:val="28"/>
          <w:lang w:val="en-US"/>
        </w:rPr>
        <w:t xml:space="preserve">Tạo chữ ký: s = </w:t>
      </w:r>
      <w:r w:rsidRPr="00F553F1">
        <w:rPr>
          <w:sz w:val="28"/>
          <w:szCs w:val="28"/>
          <w:lang w:val="en-US"/>
        </w:rPr>
        <w:t>h</w:t>
      </w:r>
      <w:r w:rsidRPr="00F553F1">
        <w:rPr>
          <w:sz w:val="28"/>
          <w:szCs w:val="28"/>
        </w:rPr>
        <w:t>(x)</w:t>
      </w:r>
      <w:r w:rsidRPr="00F70A70">
        <w:rPr>
          <w:sz w:val="28"/>
          <w:szCs w:val="28"/>
          <w:lang w:val="en-US"/>
        </w:rPr>
        <w:t>^d mod n.</w:t>
      </w:r>
    </w:p>
    <w:p w14:paraId="1F00A64B" w14:textId="3C5B958C" w:rsidR="00F70A70" w:rsidRPr="00F553F1" w:rsidRDefault="00F70A70" w:rsidP="00F70A70">
      <w:pPr>
        <w:rPr>
          <w:sz w:val="28"/>
          <w:szCs w:val="28"/>
        </w:rPr>
      </w:pPr>
      <w:r w:rsidRPr="00F70A70">
        <w:rPr>
          <w:sz w:val="28"/>
          <w:szCs w:val="28"/>
          <w:lang w:val="en-US"/>
        </w:rPr>
        <w:t xml:space="preserve">Xác </w:t>
      </w:r>
      <w:r w:rsidR="00455FC0" w:rsidRPr="00F553F1">
        <w:rPr>
          <w:sz w:val="28"/>
          <w:szCs w:val="28"/>
          <w:lang w:val="en-US"/>
        </w:rPr>
        <w:t>minh</w:t>
      </w:r>
      <w:r w:rsidRPr="00F70A70">
        <w:rPr>
          <w:sz w:val="28"/>
          <w:szCs w:val="28"/>
          <w:lang w:val="en-US"/>
        </w:rPr>
        <w:t xml:space="preserve"> chữ ký: Kiểm tra </w:t>
      </w:r>
      <w:r w:rsidRPr="00F553F1">
        <w:rPr>
          <w:sz w:val="28"/>
          <w:szCs w:val="28"/>
          <w:lang w:val="en-US"/>
        </w:rPr>
        <w:t>h</w:t>
      </w:r>
      <w:r w:rsidRPr="00F553F1">
        <w:rPr>
          <w:sz w:val="28"/>
          <w:szCs w:val="28"/>
        </w:rPr>
        <w:t>(x)</w:t>
      </w:r>
      <w:r w:rsidRPr="00F70A70">
        <w:rPr>
          <w:sz w:val="28"/>
          <w:szCs w:val="28"/>
          <w:lang w:val="en-US"/>
        </w:rPr>
        <w:t xml:space="preserve"> ≡ s^e mod n.</w:t>
      </w:r>
    </w:p>
    <w:p w14:paraId="45AF1298" w14:textId="3D8BEE6A" w:rsidR="00F70A70" w:rsidRPr="00F553F1" w:rsidRDefault="00F70A70" w:rsidP="00F70A70">
      <w:pPr>
        <w:pStyle w:val="Heading4"/>
        <w:rPr>
          <w:sz w:val="24"/>
          <w:szCs w:val="24"/>
        </w:rPr>
      </w:pPr>
      <w:r w:rsidRPr="00F553F1">
        <w:rPr>
          <w:sz w:val="24"/>
          <w:szCs w:val="24"/>
        </w:rPr>
        <w:lastRenderedPageBreak/>
        <w:t>Áp dụng cho bản tin h(x) = 714013621032014136</w:t>
      </w:r>
      <w:r w:rsidR="00006418" w:rsidRPr="00F553F1">
        <w:rPr>
          <w:sz w:val="24"/>
          <w:szCs w:val="24"/>
        </w:rPr>
        <w:t xml:space="preserve"> (</w:t>
      </w:r>
      <w:r w:rsidR="00006418" w:rsidRPr="00F553F1">
        <w:rPr>
          <w:color w:val="FF0000"/>
          <w:sz w:val="28"/>
          <w:szCs w:val="28"/>
        </w:rPr>
        <w:t>kết quả ở dưới là phần tóm tắt với 26 chữ số, về kết quả cụ thể</w:t>
      </w:r>
      <w:r w:rsidR="00D7558B" w:rsidRPr="00F553F1">
        <w:rPr>
          <w:color w:val="FF0000"/>
          <w:sz w:val="28"/>
          <w:szCs w:val="28"/>
        </w:rPr>
        <w:t xml:space="preserve"> gồm 10000 chữ số</w:t>
      </w:r>
      <w:r w:rsidR="00006418" w:rsidRPr="00F553F1">
        <w:rPr>
          <w:color w:val="FF0000"/>
          <w:sz w:val="28"/>
          <w:szCs w:val="28"/>
        </w:rPr>
        <w:t xml:space="preserve">, nhóm em lưu trong folder Hệ </w:t>
      </w:r>
      <w:r w:rsidR="005933F2" w:rsidRPr="00F553F1">
        <w:rPr>
          <w:color w:val="FF0000"/>
          <w:sz w:val="28"/>
          <w:szCs w:val="28"/>
        </w:rPr>
        <w:t xml:space="preserve">sơ đồ chữ ký </w:t>
      </w:r>
      <w:r w:rsidR="00006418" w:rsidRPr="00F553F1">
        <w:rPr>
          <w:color w:val="FF0000"/>
          <w:sz w:val="28"/>
          <w:szCs w:val="28"/>
        </w:rPr>
        <w:t>RSA</w:t>
      </w:r>
      <w:r w:rsidR="00006418" w:rsidRPr="00F553F1">
        <w:rPr>
          <w:sz w:val="24"/>
          <w:szCs w:val="24"/>
        </w:rPr>
        <w:t>)</w:t>
      </w:r>
    </w:p>
    <w:p w14:paraId="686924EA" w14:textId="107B64D8" w:rsidR="00F70A70" w:rsidRPr="00F553F1" w:rsidRDefault="00204EA9" w:rsidP="00204EA9">
      <w:pPr>
        <w:rPr>
          <w:sz w:val="28"/>
          <w:szCs w:val="28"/>
        </w:rPr>
      </w:pPr>
      <w:r w:rsidRPr="00F553F1">
        <w:rPr>
          <w:sz w:val="28"/>
          <w:szCs w:val="28"/>
        </w:rPr>
        <w:t xml:space="preserve">1. </w:t>
      </w:r>
      <w:r w:rsidR="00F70A70" w:rsidRPr="00F553F1">
        <w:rPr>
          <w:sz w:val="28"/>
          <w:szCs w:val="28"/>
        </w:rPr>
        <w:t>Ta chọn 2 số p và q như sau:</w:t>
      </w:r>
    </w:p>
    <w:p w14:paraId="24BA11BB" w14:textId="77777777" w:rsidR="00F70A70" w:rsidRPr="00F553F1" w:rsidRDefault="00F70A70" w:rsidP="00F70A70">
      <w:pPr>
        <w:rPr>
          <w:sz w:val="28"/>
          <w:szCs w:val="28"/>
        </w:rPr>
      </w:pPr>
      <w:r w:rsidRPr="00F553F1">
        <w:rPr>
          <w:sz w:val="28"/>
          <w:szCs w:val="28"/>
        </w:rPr>
        <w:t>p= 96693629286532733538006296...</w:t>
      </w:r>
    </w:p>
    <w:p w14:paraId="1146FBEB" w14:textId="77777777" w:rsidR="00F70A70" w:rsidRPr="00F553F1" w:rsidRDefault="00F70A70" w:rsidP="00F70A70">
      <w:pPr>
        <w:rPr>
          <w:sz w:val="28"/>
          <w:szCs w:val="28"/>
        </w:rPr>
      </w:pPr>
      <w:r w:rsidRPr="00F553F1">
        <w:rPr>
          <w:sz w:val="28"/>
          <w:szCs w:val="28"/>
        </w:rPr>
        <w:t>q = 33915270318808967406534795...</w:t>
      </w:r>
    </w:p>
    <w:p w14:paraId="6B3B16B3" w14:textId="4F39585D" w:rsidR="00F70A70" w:rsidRPr="00F553F1" w:rsidRDefault="00204EA9" w:rsidP="00204EA9">
      <w:pPr>
        <w:rPr>
          <w:sz w:val="28"/>
          <w:szCs w:val="28"/>
        </w:rPr>
      </w:pPr>
      <w:r w:rsidRPr="00F553F1">
        <w:rPr>
          <w:sz w:val="28"/>
          <w:szCs w:val="28"/>
        </w:rPr>
        <w:t xml:space="preserve">2. </w:t>
      </w:r>
      <w:r w:rsidR="00F70A70" w:rsidRPr="00F553F1">
        <w:rPr>
          <w:sz w:val="28"/>
          <w:szCs w:val="28"/>
        </w:rPr>
        <w:t>Tính được</w:t>
      </w:r>
    </w:p>
    <w:p w14:paraId="54E2B0EF" w14:textId="77777777" w:rsidR="00F70A70" w:rsidRPr="00F553F1" w:rsidRDefault="00F70A70" w:rsidP="00F70A70">
      <w:pPr>
        <w:rPr>
          <w:sz w:val="28"/>
          <w:szCs w:val="28"/>
        </w:rPr>
      </w:pPr>
      <w:r w:rsidRPr="00F553F1">
        <w:rPr>
          <w:sz w:val="28"/>
          <w:szCs w:val="28"/>
        </w:rPr>
        <w:t>n = 32793905753594611294093113...</w:t>
      </w:r>
    </w:p>
    <w:p w14:paraId="17AAADD9" w14:textId="77777777" w:rsidR="00F70A70" w:rsidRPr="00F553F1" w:rsidRDefault="00F70A70" w:rsidP="00F70A70">
      <w:pPr>
        <w:rPr>
          <w:sz w:val="28"/>
          <w:szCs w:val="28"/>
        </w:rPr>
      </w:pPr>
      <w:r w:rsidRPr="00F553F1">
        <w:rPr>
          <w:sz w:val="28"/>
          <w:szCs w:val="28"/>
        </w:rPr>
        <w:t>phi_n = 32793905753594611294093...</w:t>
      </w:r>
    </w:p>
    <w:p w14:paraId="09DC1C53" w14:textId="77777777" w:rsidR="00F70A70" w:rsidRPr="00F553F1" w:rsidRDefault="00F70A70" w:rsidP="00F70A70">
      <w:pPr>
        <w:rPr>
          <w:sz w:val="28"/>
          <w:szCs w:val="28"/>
        </w:rPr>
      </w:pPr>
      <w:r w:rsidRPr="00F553F1">
        <w:rPr>
          <w:sz w:val="28"/>
          <w:szCs w:val="28"/>
        </w:rPr>
        <w:t>e = 65537</w:t>
      </w:r>
    </w:p>
    <w:p w14:paraId="5C37625C" w14:textId="77777777" w:rsidR="00F70A70" w:rsidRPr="00F553F1" w:rsidRDefault="00F70A70" w:rsidP="00F70A70">
      <w:pPr>
        <w:rPr>
          <w:sz w:val="28"/>
          <w:szCs w:val="28"/>
        </w:rPr>
      </w:pPr>
      <w:r w:rsidRPr="00F553F1">
        <w:rPr>
          <w:sz w:val="28"/>
          <w:szCs w:val="28"/>
        </w:rPr>
        <w:t>d = 10166375989071543062118952...</w:t>
      </w:r>
    </w:p>
    <w:p w14:paraId="2997856B" w14:textId="3F48437A" w:rsidR="00F70A70" w:rsidRPr="00F553F1" w:rsidRDefault="00204EA9" w:rsidP="00F70A70">
      <w:pPr>
        <w:rPr>
          <w:sz w:val="28"/>
          <w:szCs w:val="28"/>
        </w:rPr>
      </w:pPr>
      <w:r w:rsidRPr="00F553F1">
        <w:rPr>
          <w:sz w:val="28"/>
          <w:szCs w:val="28"/>
        </w:rPr>
        <w:t xml:space="preserve">3. </w:t>
      </w:r>
      <w:r w:rsidR="00006418" w:rsidRPr="00F553F1">
        <w:rPr>
          <w:sz w:val="28"/>
          <w:szCs w:val="28"/>
        </w:rPr>
        <w:t>Ta tạo chữ ký và nhận được chữ ký là: 9011410103665440764683466106298346589300507265907782833298567114569775458888055660711...</w:t>
      </w:r>
    </w:p>
    <w:p w14:paraId="22739372" w14:textId="563F1D00" w:rsidR="00006418" w:rsidRPr="00F553F1" w:rsidRDefault="00204EA9" w:rsidP="00F70A70">
      <w:pPr>
        <w:rPr>
          <w:sz w:val="24"/>
          <w:szCs w:val="24"/>
        </w:rPr>
      </w:pPr>
      <w:r w:rsidRPr="00F553F1">
        <w:rPr>
          <w:sz w:val="28"/>
          <w:szCs w:val="28"/>
        </w:rPr>
        <w:t xml:space="preserve">4. </w:t>
      </w:r>
      <w:r w:rsidR="00006418" w:rsidRPr="00F553F1">
        <w:rPr>
          <w:sz w:val="28"/>
          <w:szCs w:val="28"/>
        </w:rPr>
        <w:t xml:space="preserve">Sau khi xác minh, ta nhận được: h(x) = 9011410103665440764683466106298346589300507265907782833298567114569775458888055660711... ^ </w:t>
      </w:r>
      <w:r w:rsidR="00006418" w:rsidRPr="00F70A70">
        <w:rPr>
          <w:sz w:val="28"/>
          <w:szCs w:val="28"/>
          <w:lang w:val="en-US"/>
        </w:rPr>
        <w:t>e mod n.</w:t>
      </w:r>
      <w:r w:rsidR="00006418" w:rsidRPr="00F553F1">
        <w:rPr>
          <w:sz w:val="28"/>
          <w:szCs w:val="28"/>
        </w:rPr>
        <w:t xml:space="preserve"> = </w:t>
      </w:r>
      <w:r w:rsidR="00006418" w:rsidRPr="00F553F1">
        <w:rPr>
          <w:sz w:val="24"/>
          <w:szCs w:val="24"/>
        </w:rPr>
        <w:t>714013621032014136</w:t>
      </w:r>
    </w:p>
    <w:p w14:paraId="77C79EDF" w14:textId="77F9443C" w:rsidR="00006418" w:rsidRPr="00F70A70" w:rsidRDefault="00006418" w:rsidP="00F70A70">
      <w:pPr>
        <w:rPr>
          <w:color w:val="FF0000"/>
          <w:sz w:val="28"/>
          <w:szCs w:val="28"/>
        </w:rPr>
      </w:pPr>
      <w:r w:rsidRPr="00F553F1">
        <w:rPr>
          <w:color w:val="FF0000"/>
          <w:sz w:val="24"/>
          <w:szCs w:val="24"/>
        </w:rPr>
        <w:t>Ta thấy chữ ký hợp lệ!</w:t>
      </w:r>
    </w:p>
    <w:p w14:paraId="0D535A08" w14:textId="4DB41C11" w:rsidR="00006418" w:rsidRPr="00F553F1" w:rsidRDefault="00006418" w:rsidP="00006418">
      <w:pPr>
        <w:pStyle w:val="ListParagraph"/>
        <w:numPr>
          <w:ilvl w:val="0"/>
          <w:numId w:val="12"/>
        </w:numPr>
        <w:rPr>
          <w:color w:val="FF0000"/>
          <w:sz w:val="28"/>
          <w:szCs w:val="28"/>
        </w:rPr>
      </w:pPr>
      <w:r w:rsidRPr="00F553F1">
        <w:rPr>
          <w:sz w:val="28"/>
          <w:szCs w:val="28"/>
        </w:rPr>
        <w:t>Kết quả sơ đồ chữ ký RSA: nhóm chúng em đã thực hiện chạy với số p và q là số có 10000 chữ số (tương đương 33,200 bit)</w:t>
      </w:r>
      <w:r w:rsidR="001413AD" w:rsidRPr="00F553F1">
        <w:rPr>
          <w:sz w:val="28"/>
          <w:szCs w:val="28"/>
        </w:rPr>
        <w:t xml:space="preserve"> và n = p* q là số có 20000 chữ số (tương đương 66,400 bit)</w:t>
      </w:r>
      <w:r w:rsidRPr="00F553F1">
        <w:rPr>
          <w:sz w:val="28"/>
          <w:szCs w:val="28"/>
        </w:rPr>
        <w:t xml:space="preserve">, </w:t>
      </w:r>
      <w:r w:rsidRPr="00F553F1">
        <w:rPr>
          <w:color w:val="FF0000"/>
          <w:sz w:val="28"/>
          <w:szCs w:val="28"/>
        </w:rPr>
        <w:t>kết quả ở trên là phần tóm tắt với 26 chữ số, về kết quả cụ thể</w:t>
      </w:r>
      <w:r w:rsidR="00D7558B" w:rsidRPr="00F553F1">
        <w:rPr>
          <w:color w:val="FF0000"/>
          <w:sz w:val="28"/>
          <w:szCs w:val="28"/>
        </w:rPr>
        <w:t xml:space="preserve"> 10000 chữ số</w:t>
      </w:r>
      <w:r w:rsidRPr="00F553F1">
        <w:rPr>
          <w:color w:val="FF0000"/>
          <w:sz w:val="28"/>
          <w:szCs w:val="28"/>
        </w:rPr>
        <w:t>, nhóm em lưu trong folder Hệ sơ đồ chữ ký RSA</w:t>
      </w:r>
    </w:p>
    <w:p w14:paraId="05857CBC" w14:textId="390058D6" w:rsidR="00F70A70" w:rsidRPr="00F553F1" w:rsidRDefault="00F70A70" w:rsidP="00006418">
      <w:pPr>
        <w:pStyle w:val="ListParagraph"/>
        <w:rPr>
          <w:sz w:val="28"/>
          <w:szCs w:val="28"/>
        </w:rPr>
      </w:pPr>
    </w:p>
    <w:p w14:paraId="50435A36" w14:textId="77777777" w:rsidR="00F70A70" w:rsidRPr="00F553F1" w:rsidRDefault="00F70A70" w:rsidP="00097D83">
      <w:pPr>
        <w:rPr>
          <w:sz w:val="28"/>
          <w:szCs w:val="28"/>
        </w:rPr>
      </w:pPr>
    </w:p>
    <w:p w14:paraId="34F480B1" w14:textId="77777777" w:rsidR="00097D83" w:rsidRPr="00F553F1" w:rsidRDefault="00097D83" w:rsidP="00097D83">
      <w:pPr>
        <w:pStyle w:val="Heading2"/>
        <w:rPr>
          <w:sz w:val="32"/>
          <w:szCs w:val="32"/>
        </w:rPr>
      </w:pPr>
      <w:r w:rsidRPr="00F553F1">
        <w:rPr>
          <w:sz w:val="32"/>
          <w:szCs w:val="32"/>
        </w:rPr>
        <w:lastRenderedPageBreak/>
        <w:t>6. Sơ đồ chữ ký số Elgamal</w:t>
      </w:r>
    </w:p>
    <w:p w14:paraId="22F9C7F1" w14:textId="77777777" w:rsidR="00097D83" w:rsidRPr="00F553F1" w:rsidRDefault="00097D83" w:rsidP="00097D83">
      <w:pPr>
        <w:rPr>
          <w:sz w:val="28"/>
          <w:szCs w:val="28"/>
        </w:rPr>
      </w:pPr>
      <w:r w:rsidRPr="00F553F1">
        <w:rPr>
          <w:sz w:val="28"/>
          <w:szCs w:val="28"/>
        </w:rPr>
        <w:t>Chữ ký số Elgamal cung cấp một cách xác thực thông tin dựa trên hệ mật Elgamal, với tính an toàn dựa trên logarit rời rạc.</w:t>
      </w:r>
      <w:r w:rsidRPr="00F553F1">
        <w:rPr>
          <w:sz w:val="28"/>
          <w:szCs w:val="28"/>
        </w:rPr>
        <w:br/>
      </w:r>
    </w:p>
    <w:p w14:paraId="63782085" w14:textId="77777777" w:rsidR="00097D83" w:rsidRPr="00F553F1" w:rsidRDefault="00097D83" w:rsidP="00097D83">
      <w:pPr>
        <w:rPr>
          <w:sz w:val="28"/>
          <w:szCs w:val="28"/>
        </w:rPr>
      </w:pPr>
      <w:r w:rsidRPr="00F553F1">
        <w:rPr>
          <w:sz w:val="28"/>
          <w:szCs w:val="28"/>
        </w:rPr>
        <w:t>- Cách hoạt động: Chữ ký được tạo dựa trên các tham số ngẫu nhiên và khóa bí mật của người gửi. Người nhận kiểm tra chữ ký bằng cách sử dụng khóa công khai để đảm bảo rằng thông điệp chưa bị thay đổi và đến từ đúng người gửi.</w:t>
      </w:r>
    </w:p>
    <w:p w14:paraId="6F266ABF" w14:textId="77777777" w:rsidR="00C172A7" w:rsidRPr="00F553F1" w:rsidRDefault="00C172A7" w:rsidP="00C172A7">
      <w:pPr>
        <w:pStyle w:val="Heading4"/>
        <w:rPr>
          <w:sz w:val="28"/>
          <w:szCs w:val="28"/>
        </w:rPr>
      </w:pPr>
      <w:r w:rsidRPr="00F553F1">
        <w:rPr>
          <w:sz w:val="28"/>
          <w:szCs w:val="28"/>
        </w:rPr>
        <w:t>Các bước thực hiện:</w:t>
      </w:r>
    </w:p>
    <w:p w14:paraId="2FDA05A4" w14:textId="77777777" w:rsidR="00C172A7" w:rsidRPr="00F553F1" w:rsidRDefault="00C172A7" w:rsidP="00C172A7">
      <w:pPr>
        <w:pStyle w:val="Heading5"/>
        <w:rPr>
          <w:sz w:val="24"/>
          <w:szCs w:val="24"/>
        </w:rPr>
      </w:pPr>
      <w:r w:rsidRPr="00F553F1">
        <w:rPr>
          <w:sz w:val="24"/>
          <w:szCs w:val="24"/>
        </w:rPr>
        <w:t>Chọn tham số</w:t>
      </w:r>
    </w:p>
    <w:p w14:paraId="5A173FEA" w14:textId="77777777" w:rsidR="00C172A7" w:rsidRPr="00D7558B" w:rsidRDefault="00C172A7" w:rsidP="00C172A7">
      <w:pPr>
        <w:rPr>
          <w:sz w:val="28"/>
          <w:szCs w:val="28"/>
          <w:lang w:val="en-US"/>
        </w:rPr>
      </w:pPr>
      <w:r w:rsidRPr="00D7558B">
        <w:rPr>
          <w:sz w:val="28"/>
          <w:szCs w:val="28"/>
          <w:lang w:val="en-US"/>
        </w:rPr>
        <w:t>1. Chọn một số nguyên tố lớn p.</w:t>
      </w:r>
    </w:p>
    <w:p w14:paraId="48FBDDF5" w14:textId="77777777" w:rsidR="00C172A7" w:rsidRPr="00D7558B" w:rsidRDefault="00C172A7" w:rsidP="00C172A7">
      <w:pPr>
        <w:rPr>
          <w:sz w:val="28"/>
          <w:szCs w:val="28"/>
          <w:lang w:val="en-US"/>
        </w:rPr>
      </w:pPr>
      <w:r w:rsidRPr="00D7558B">
        <w:rPr>
          <w:sz w:val="28"/>
          <w:szCs w:val="28"/>
          <w:lang w:val="en-US"/>
        </w:rPr>
        <w:t xml:space="preserve">2. Chọn phần tử </w:t>
      </w:r>
      <w:r w:rsidRPr="00F553F1">
        <w:rPr>
          <w:sz w:val="28"/>
          <w:szCs w:val="28"/>
          <w:lang w:val="en-US"/>
        </w:rPr>
        <w:t>nguyên</w:t>
      </w:r>
      <w:r w:rsidRPr="00F553F1">
        <w:rPr>
          <w:sz w:val="28"/>
          <w:szCs w:val="28"/>
        </w:rPr>
        <w:t xml:space="preserve"> thuỷ α</w:t>
      </w:r>
      <w:r w:rsidRPr="00D7558B">
        <w:rPr>
          <w:sz w:val="28"/>
          <w:szCs w:val="28"/>
          <w:lang w:val="en-US"/>
        </w:rPr>
        <w:t xml:space="preserve"> của p</w:t>
      </w:r>
      <w:r w:rsidRPr="00F553F1">
        <w:rPr>
          <w:sz w:val="28"/>
          <w:szCs w:val="28"/>
        </w:rPr>
        <w:t xml:space="preserve"> - 1 </w:t>
      </w:r>
      <w:r w:rsidRPr="00D7558B">
        <w:rPr>
          <w:sz w:val="28"/>
          <w:szCs w:val="28"/>
          <w:lang w:val="en-US"/>
        </w:rPr>
        <w:t>.</w:t>
      </w:r>
    </w:p>
    <w:p w14:paraId="017ED3B4" w14:textId="77777777" w:rsidR="00C172A7" w:rsidRPr="00F553F1" w:rsidRDefault="00C172A7" w:rsidP="00C172A7">
      <w:pPr>
        <w:rPr>
          <w:sz w:val="28"/>
          <w:szCs w:val="28"/>
        </w:rPr>
      </w:pPr>
      <w:r w:rsidRPr="00D7558B">
        <w:rPr>
          <w:sz w:val="28"/>
          <w:szCs w:val="28"/>
          <w:lang w:val="en-US"/>
        </w:rPr>
        <w:t xml:space="preserve">3. Khóa bí mật </w:t>
      </w:r>
      <w:r w:rsidRPr="00F553F1">
        <w:rPr>
          <w:sz w:val="28"/>
          <w:szCs w:val="28"/>
          <w:lang w:val="en-US"/>
        </w:rPr>
        <w:t>a</w:t>
      </w:r>
      <w:r w:rsidRPr="00F553F1">
        <w:rPr>
          <w:sz w:val="28"/>
          <w:szCs w:val="28"/>
        </w:rPr>
        <w:t xml:space="preserve"> bất kỳ thuộc Z</w:t>
      </w:r>
      <w:r w:rsidRPr="00F553F1">
        <w:rPr>
          <w:sz w:val="28"/>
          <w:szCs w:val="28"/>
          <w:vertAlign w:val="subscript"/>
        </w:rPr>
        <w:t>p-1</w:t>
      </w:r>
      <w:r w:rsidRPr="00D7558B">
        <w:rPr>
          <w:sz w:val="28"/>
          <w:szCs w:val="28"/>
          <w:vertAlign w:val="subscript"/>
          <w:lang w:val="en-US"/>
        </w:rPr>
        <w:t xml:space="preserve"> </w:t>
      </w:r>
      <w:r w:rsidRPr="00D7558B">
        <w:rPr>
          <w:sz w:val="28"/>
          <w:szCs w:val="28"/>
          <w:lang w:val="en-US"/>
        </w:rPr>
        <w:t xml:space="preserve">và khóa công khai </w:t>
      </w:r>
      <w:r w:rsidRPr="00F553F1">
        <w:rPr>
          <w:sz w:val="28"/>
          <w:szCs w:val="28"/>
          <w:lang w:val="en-US"/>
        </w:rPr>
        <w:t>β</w:t>
      </w:r>
      <w:r w:rsidRPr="00D7558B">
        <w:rPr>
          <w:sz w:val="28"/>
          <w:szCs w:val="28"/>
          <w:lang w:val="en-US"/>
        </w:rPr>
        <w:t xml:space="preserve"> = </w:t>
      </w:r>
      <w:r w:rsidRPr="00F553F1">
        <w:rPr>
          <w:sz w:val="28"/>
          <w:szCs w:val="28"/>
        </w:rPr>
        <w:t>α</w:t>
      </w:r>
      <w:r w:rsidRPr="00D7558B">
        <w:rPr>
          <w:sz w:val="28"/>
          <w:szCs w:val="28"/>
          <w:lang w:val="en-US"/>
        </w:rPr>
        <w:t>^</w:t>
      </w:r>
      <w:r w:rsidRPr="00F553F1">
        <w:rPr>
          <w:sz w:val="28"/>
          <w:szCs w:val="28"/>
          <w:lang w:val="en-US"/>
        </w:rPr>
        <w:t>a</w:t>
      </w:r>
      <w:r w:rsidRPr="00D7558B">
        <w:rPr>
          <w:sz w:val="28"/>
          <w:szCs w:val="28"/>
          <w:lang w:val="en-US"/>
        </w:rPr>
        <w:t xml:space="preserve"> mod p.</w:t>
      </w:r>
    </w:p>
    <w:p w14:paraId="798C4FBE" w14:textId="77777777" w:rsidR="00C172A7" w:rsidRPr="00F553F1" w:rsidRDefault="00C172A7" w:rsidP="00C172A7">
      <w:pPr>
        <w:pStyle w:val="Heading5"/>
        <w:rPr>
          <w:sz w:val="24"/>
          <w:szCs w:val="24"/>
        </w:rPr>
      </w:pPr>
      <w:r w:rsidRPr="00F553F1">
        <w:rPr>
          <w:sz w:val="24"/>
          <w:szCs w:val="24"/>
        </w:rPr>
        <w:t>Khóa công khai và bí mật:</w:t>
      </w:r>
    </w:p>
    <w:p w14:paraId="16DC2470" w14:textId="77777777" w:rsidR="00C172A7" w:rsidRPr="00F553F1" w:rsidRDefault="00C172A7" w:rsidP="00C172A7">
      <w:pPr>
        <w:rPr>
          <w:sz w:val="24"/>
          <w:szCs w:val="24"/>
        </w:rPr>
      </w:pPr>
      <w:r w:rsidRPr="00F553F1">
        <w:rPr>
          <w:sz w:val="24"/>
          <w:szCs w:val="24"/>
        </w:rPr>
        <w:t xml:space="preserve">Khóa công khai (p, </w:t>
      </w:r>
      <w:r w:rsidRPr="00F553F1">
        <w:rPr>
          <w:sz w:val="28"/>
          <w:szCs w:val="28"/>
        </w:rPr>
        <w:t>α,</w:t>
      </w:r>
      <w:r w:rsidRPr="00F553F1">
        <w:rPr>
          <w:sz w:val="28"/>
          <w:szCs w:val="28"/>
          <w:lang w:val="en-US"/>
        </w:rPr>
        <w:t xml:space="preserve"> β</w:t>
      </w:r>
      <w:r w:rsidRPr="00F553F1">
        <w:rPr>
          <w:sz w:val="28"/>
          <w:szCs w:val="28"/>
        </w:rPr>
        <w:t>) và khóa bí mật a</w:t>
      </w:r>
    </w:p>
    <w:p w14:paraId="166E97CF" w14:textId="5D1AE3CE" w:rsidR="00C172A7" w:rsidRPr="00F553F1" w:rsidRDefault="00C172A7" w:rsidP="00C172A7">
      <w:pPr>
        <w:pStyle w:val="Heading5"/>
        <w:rPr>
          <w:sz w:val="24"/>
          <w:szCs w:val="24"/>
        </w:rPr>
      </w:pPr>
      <w:r w:rsidRPr="00F553F1">
        <w:rPr>
          <w:sz w:val="24"/>
          <w:szCs w:val="24"/>
          <w:lang w:val="en-US"/>
        </w:rPr>
        <w:t>Quá trình ký</w:t>
      </w:r>
      <w:r w:rsidRPr="00F553F1">
        <w:rPr>
          <w:sz w:val="24"/>
          <w:szCs w:val="24"/>
        </w:rPr>
        <w:t xml:space="preserve"> và xác minh</w:t>
      </w:r>
      <w:r w:rsidRPr="00F553F1">
        <w:rPr>
          <w:sz w:val="24"/>
          <w:szCs w:val="24"/>
          <w:lang w:val="en-US"/>
        </w:rPr>
        <w:t>:</w:t>
      </w:r>
    </w:p>
    <w:p w14:paraId="2B8651BA" w14:textId="77777777" w:rsidR="00C172A7" w:rsidRPr="00F553F1" w:rsidRDefault="00C172A7" w:rsidP="00C172A7">
      <w:pPr>
        <w:rPr>
          <w:sz w:val="28"/>
          <w:szCs w:val="28"/>
        </w:rPr>
      </w:pPr>
      <w:r w:rsidRPr="00F553F1">
        <w:rPr>
          <w:sz w:val="28"/>
          <w:szCs w:val="28"/>
          <w:lang w:val="en-US"/>
        </w:rPr>
        <w:t>Ký</w:t>
      </w:r>
      <w:r w:rsidRPr="00D7558B">
        <w:rPr>
          <w:sz w:val="28"/>
          <w:szCs w:val="28"/>
          <w:lang w:val="en-US"/>
        </w:rPr>
        <w:t xml:space="preserve">: Với </w:t>
      </w:r>
      <w:r w:rsidRPr="00F553F1">
        <w:rPr>
          <w:sz w:val="28"/>
          <w:szCs w:val="28"/>
          <w:lang w:val="en-US"/>
        </w:rPr>
        <w:t>plaintext</w:t>
      </w:r>
      <w:r w:rsidRPr="00F553F1">
        <w:rPr>
          <w:sz w:val="28"/>
          <w:szCs w:val="28"/>
        </w:rPr>
        <w:t xml:space="preserve"> </w:t>
      </w:r>
      <w:r w:rsidRPr="00D7558B">
        <w:rPr>
          <w:sz w:val="28"/>
          <w:szCs w:val="28"/>
          <w:lang w:val="en-US"/>
        </w:rPr>
        <w:t>m và số ngẫu nhiên k</w:t>
      </w:r>
      <w:r w:rsidRPr="00F553F1">
        <w:rPr>
          <w:sz w:val="28"/>
          <w:szCs w:val="28"/>
        </w:rPr>
        <w:t xml:space="preserve"> thuộc Z</w:t>
      </w:r>
      <w:r w:rsidRPr="00F553F1">
        <w:rPr>
          <w:sz w:val="28"/>
          <w:szCs w:val="28"/>
          <w:vertAlign w:val="subscript"/>
        </w:rPr>
        <w:t>p-1</w:t>
      </w:r>
      <w:r w:rsidRPr="00D7558B">
        <w:rPr>
          <w:sz w:val="28"/>
          <w:szCs w:val="28"/>
          <w:lang w:val="en-US"/>
        </w:rPr>
        <w:t>:</w:t>
      </w:r>
    </w:p>
    <w:p w14:paraId="41FCD11A" w14:textId="48650D6D" w:rsidR="00C172A7" w:rsidRPr="00D7558B" w:rsidRDefault="00C172A7" w:rsidP="00C172A7">
      <w:pPr>
        <w:rPr>
          <w:sz w:val="28"/>
          <w:szCs w:val="28"/>
        </w:rPr>
      </w:pPr>
      <w:r w:rsidRPr="00F553F1">
        <w:rPr>
          <w:sz w:val="28"/>
          <w:szCs w:val="28"/>
        </w:rPr>
        <w:t xml:space="preserve">    γ = α^k mod p.</w:t>
      </w:r>
      <w:r w:rsidRPr="00F553F1">
        <w:rPr>
          <w:sz w:val="28"/>
          <w:szCs w:val="28"/>
        </w:rPr>
        <w:br/>
      </w:r>
      <w:r w:rsidRPr="00D7558B">
        <w:rPr>
          <w:sz w:val="28"/>
          <w:szCs w:val="28"/>
          <w:lang w:val="en-US"/>
        </w:rPr>
        <w:t xml:space="preserve">   </w:t>
      </w:r>
      <w:r w:rsidRPr="00F553F1">
        <w:rPr>
          <w:sz w:val="28"/>
          <w:szCs w:val="28"/>
        </w:rPr>
        <w:t xml:space="preserve"> </w:t>
      </w:r>
      <w:r w:rsidRPr="00F553F1">
        <w:rPr>
          <w:sz w:val="28"/>
          <w:szCs w:val="28"/>
          <w:lang w:val="en-US"/>
        </w:rPr>
        <w:t>σ = ((h(x) - a * γ) * k</w:t>
      </w:r>
      <w:r w:rsidRPr="00F553F1">
        <w:rPr>
          <w:sz w:val="28"/>
          <w:szCs w:val="28"/>
        </w:rPr>
        <w:t xml:space="preserve">^-1 </w:t>
      </w:r>
      <w:r w:rsidRPr="00F553F1">
        <w:rPr>
          <w:sz w:val="28"/>
          <w:szCs w:val="28"/>
          <w:lang w:val="en-US"/>
        </w:rPr>
        <w:t>mod (p - 1)</w:t>
      </w:r>
    </w:p>
    <w:p w14:paraId="1091FBD8" w14:textId="77777777" w:rsidR="00C172A7" w:rsidRPr="00F553F1" w:rsidRDefault="00C172A7" w:rsidP="00C172A7">
      <w:pPr>
        <w:rPr>
          <w:sz w:val="28"/>
          <w:szCs w:val="28"/>
        </w:rPr>
      </w:pPr>
      <w:r w:rsidRPr="00F553F1">
        <w:rPr>
          <w:sz w:val="28"/>
          <w:szCs w:val="28"/>
          <w:lang w:val="en-US"/>
        </w:rPr>
        <w:t>Xác</w:t>
      </w:r>
      <w:r w:rsidRPr="00F553F1">
        <w:rPr>
          <w:sz w:val="28"/>
          <w:szCs w:val="28"/>
        </w:rPr>
        <w:t xml:space="preserve"> minh: </w:t>
      </w:r>
    </w:p>
    <w:p w14:paraId="32076332" w14:textId="791328AC" w:rsidR="00C172A7" w:rsidRPr="00F553F1" w:rsidRDefault="00C172A7" w:rsidP="00C172A7">
      <w:pPr>
        <w:rPr>
          <w:sz w:val="28"/>
          <w:szCs w:val="28"/>
        </w:rPr>
      </w:pPr>
      <w:r w:rsidRPr="00C172A7">
        <w:rPr>
          <w:sz w:val="28"/>
          <w:szCs w:val="28"/>
          <w:lang w:val="en-US"/>
        </w:rPr>
        <w:t xml:space="preserve">- Tính giá trị </w:t>
      </w:r>
      <w:r w:rsidRPr="00F553F1">
        <w:rPr>
          <w:sz w:val="28"/>
          <w:szCs w:val="28"/>
        </w:rPr>
        <w:t xml:space="preserve"> </w:t>
      </w:r>
      <w:r w:rsidRPr="00C172A7">
        <w:rPr>
          <w:sz w:val="28"/>
          <w:szCs w:val="28"/>
          <w:lang w:val="en-US"/>
        </w:rPr>
        <w:t>β^γ * γ^σ mod p.</w:t>
      </w:r>
      <w:r w:rsidRPr="00C172A7">
        <w:rPr>
          <w:sz w:val="28"/>
          <w:szCs w:val="28"/>
          <w:lang w:val="en-US"/>
        </w:rPr>
        <w:br/>
        <w:t xml:space="preserve">- Tính giá trị </w:t>
      </w:r>
      <w:r w:rsidRPr="00F553F1">
        <w:rPr>
          <w:sz w:val="28"/>
          <w:szCs w:val="28"/>
        </w:rPr>
        <w:t xml:space="preserve"> </w:t>
      </w:r>
      <w:r w:rsidRPr="00C172A7">
        <w:rPr>
          <w:sz w:val="28"/>
          <w:szCs w:val="28"/>
          <w:lang w:val="en-US"/>
        </w:rPr>
        <w:t>α^{h(x)} mod p.</w:t>
      </w:r>
      <w:r w:rsidRPr="00C172A7">
        <w:rPr>
          <w:sz w:val="28"/>
          <w:szCs w:val="28"/>
          <w:lang w:val="en-US"/>
        </w:rPr>
        <w:br/>
        <w:t xml:space="preserve"> - So sánh </w:t>
      </w:r>
      <w:r w:rsidRPr="00F553F1">
        <w:rPr>
          <w:sz w:val="28"/>
          <w:szCs w:val="28"/>
          <w:lang w:val="en-US"/>
        </w:rPr>
        <w:t>2</w:t>
      </w:r>
      <w:r w:rsidRPr="00F553F1">
        <w:rPr>
          <w:sz w:val="28"/>
          <w:szCs w:val="28"/>
        </w:rPr>
        <w:t xml:space="preserve"> giá trị trên </w:t>
      </w:r>
      <w:r w:rsidRPr="00C172A7">
        <w:rPr>
          <w:sz w:val="28"/>
          <w:szCs w:val="28"/>
          <w:lang w:val="en-US"/>
        </w:rPr>
        <w:t>để xác minh tính hợp lệ của chữ ký.</w:t>
      </w:r>
    </w:p>
    <w:p w14:paraId="27D879D0" w14:textId="77777777" w:rsidR="001F2652" w:rsidRPr="00F553F1" w:rsidRDefault="001F2652" w:rsidP="00C172A7">
      <w:pPr>
        <w:rPr>
          <w:rStyle w:val="Heading4Char"/>
          <w:sz w:val="24"/>
          <w:szCs w:val="24"/>
        </w:rPr>
      </w:pPr>
    </w:p>
    <w:p w14:paraId="7F12E69E" w14:textId="04D87AF4" w:rsidR="00DC3A42" w:rsidRPr="00F553F1" w:rsidRDefault="00DC3A42" w:rsidP="00C172A7">
      <w:pPr>
        <w:rPr>
          <w:rStyle w:val="Heading4Char"/>
          <w:color w:val="FF0000"/>
          <w:sz w:val="24"/>
          <w:szCs w:val="24"/>
        </w:rPr>
      </w:pPr>
      <w:r w:rsidRPr="00F553F1">
        <w:rPr>
          <w:rStyle w:val="Heading4Char"/>
          <w:sz w:val="24"/>
          <w:szCs w:val="24"/>
        </w:rPr>
        <w:t xml:space="preserve">Áp dụng cho bản tin </w:t>
      </w:r>
      <w:r w:rsidR="001F2652" w:rsidRPr="00F553F1">
        <w:rPr>
          <w:rStyle w:val="Heading4Char"/>
          <w:sz w:val="24"/>
          <w:szCs w:val="24"/>
        </w:rPr>
        <w:t>h(x) = 197818818122418861301920174</w:t>
      </w:r>
      <w:r w:rsidRPr="00F553F1">
        <w:rPr>
          <w:rStyle w:val="Heading4Char"/>
          <w:sz w:val="24"/>
          <w:szCs w:val="24"/>
        </w:rPr>
        <w:t>.</w:t>
      </w:r>
      <w:r w:rsidRPr="00F553F1">
        <w:rPr>
          <w:sz w:val="24"/>
          <w:szCs w:val="24"/>
        </w:rPr>
        <w:t xml:space="preserve"> </w:t>
      </w:r>
      <w:r w:rsidRPr="00F553F1">
        <w:rPr>
          <w:rStyle w:val="Heading4Char"/>
          <w:color w:val="FF0000"/>
          <w:sz w:val="24"/>
          <w:szCs w:val="24"/>
        </w:rPr>
        <w:t xml:space="preserve">(kết quả ở dưới là phần tóm tắt với 26 chữ số, về kết quả cụ thể, nhóm em lưu trong folder </w:t>
      </w:r>
      <w:r w:rsidR="001F2652" w:rsidRPr="00F553F1">
        <w:rPr>
          <w:rStyle w:val="Heading4Char"/>
          <w:color w:val="FF0000"/>
          <w:sz w:val="24"/>
          <w:szCs w:val="24"/>
        </w:rPr>
        <w:t xml:space="preserve">Sơ đồ chữ ký </w:t>
      </w:r>
      <w:r w:rsidRPr="00F553F1">
        <w:rPr>
          <w:rStyle w:val="Heading4Char"/>
          <w:color w:val="FF0000"/>
          <w:sz w:val="24"/>
          <w:szCs w:val="24"/>
        </w:rPr>
        <w:t>Elgamal)</w:t>
      </w:r>
    </w:p>
    <w:p w14:paraId="5A03D9B8" w14:textId="77777777" w:rsidR="001F2652" w:rsidRPr="00F553F1" w:rsidRDefault="001F2652" w:rsidP="001F2652">
      <w:pPr>
        <w:rPr>
          <w:sz w:val="24"/>
          <w:szCs w:val="24"/>
        </w:rPr>
      </w:pPr>
      <w:r w:rsidRPr="00F553F1">
        <w:rPr>
          <w:sz w:val="24"/>
          <w:szCs w:val="24"/>
        </w:rPr>
        <w:t xml:space="preserve">1. Ta chọn </w:t>
      </w:r>
    </w:p>
    <w:p w14:paraId="60C446B4" w14:textId="5FDC6232" w:rsidR="001F2652" w:rsidRPr="00F553F1" w:rsidRDefault="001F2652" w:rsidP="001F2652">
      <w:pPr>
        <w:rPr>
          <w:sz w:val="24"/>
          <w:szCs w:val="24"/>
        </w:rPr>
      </w:pPr>
      <w:r w:rsidRPr="00F553F1">
        <w:rPr>
          <w:sz w:val="24"/>
          <w:szCs w:val="24"/>
        </w:rPr>
        <w:t xml:space="preserve">p = 88025135843934728967088739... </w:t>
      </w:r>
    </w:p>
    <w:p w14:paraId="64D95695" w14:textId="6E3F5389" w:rsidR="001F2652" w:rsidRPr="00F553F1" w:rsidRDefault="001F2652" w:rsidP="001F2652">
      <w:pPr>
        <w:rPr>
          <w:sz w:val="24"/>
          <w:szCs w:val="24"/>
        </w:rPr>
      </w:pPr>
      <w:r w:rsidRPr="00F553F1">
        <w:rPr>
          <w:sz w:val="24"/>
          <w:szCs w:val="24"/>
        </w:rPr>
        <w:lastRenderedPageBreak/>
        <w:t>a = 73701470733256490835898502...</w:t>
      </w:r>
    </w:p>
    <w:p w14:paraId="00DB8140" w14:textId="71D2C605" w:rsidR="001F2652" w:rsidRPr="00F553F1" w:rsidRDefault="001F2652" w:rsidP="001F2652">
      <w:pPr>
        <w:rPr>
          <w:sz w:val="24"/>
          <w:szCs w:val="24"/>
        </w:rPr>
      </w:pPr>
      <w:r w:rsidRPr="00F553F1">
        <w:rPr>
          <w:sz w:val="24"/>
          <w:szCs w:val="24"/>
        </w:rPr>
        <w:t>k = 38590902108221603809382278...</w:t>
      </w:r>
    </w:p>
    <w:p w14:paraId="7FFA3609" w14:textId="77777777" w:rsidR="001F2652" w:rsidRPr="00F553F1" w:rsidRDefault="001F2652" w:rsidP="001F2652">
      <w:pPr>
        <w:rPr>
          <w:sz w:val="24"/>
          <w:szCs w:val="24"/>
        </w:rPr>
      </w:pPr>
      <w:r w:rsidRPr="00F553F1">
        <w:rPr>
          <w:sz w:val="24"/>
          <w:szCs w:val="24"/>
        </w:rPr>
        <w:t>2. Tìm được phần từ nguyên thủy: α = 2</w:t>
      </w:r>
    </w:p>
    <w:p w14:paraId="3CF7E38B" w14:textId="70F0E031" w:rsidR="001F2652" w:rsidRPr="00F553F1" w:rsidRDefault="001F2652" w:rsidP="001F2652">
      <w:pPr>
        <w:rPr>
          <w:sz w:val="28"/>
          <w:szCs w:val="28"/>
        </w:rPr>
      </w:pPr>
      <w:r w:rsidRPr="00F553F1">
        <w:rPr>
          <w:sz w:val="24"/>
          <w:szCs w:val="24"/>
        </w:rPr>
        <w:t xml:space="preserve">3. Tính </w:t>
      </w:r>
      <w:r w:rsidRPr="00F553F1">
        <w:rPr>
          <w:sz w:val="24"/>
          <w:szCs w:val="24"/>
          <w:lang w:val="en-US"/>
        </w:rPr>
        <w:t>β</w:t>
      </w:r>
      <w:r w:rsidRPr="00F553F1">
        <w:rPr>
          <w:sz w:val="24"/>
          <w:szCs w:val="24"/>
        </w:rPr>
        <w:t xml:space="preserve"> </w:t>
      </w:r>
      <w:r w:rsidRPr="00D7558B">
        <w:rPr>
          <w:sz w:val="28"/>
          <w:szCs w:val="28"/>
          <w:lang w:val="en-US"/>
        </w:rPr>
        <w:t xml:space="preserve">= </w:t>
      </w:r>
      <w:r w:rsidRPr="00F553F1">
        <w:rPr>
          <w:sz w:val="28"/>
          <w:szCs w:val="28"/>
        </w:rPr>
        <w:t>α</w:t>
      </w:r>
      <w:r w:rsidRPr="00D7558B">
        <w:rPr>
          <w:sz w:val="28"/>
          <w:szCs w:val="28"/>
          <w:lang w:val="en-US"/>
        </w:rPr>
        <w:t>^</w:t>
      </w:r>
      <w:r w:rsidRPr="00F553F1">
        <w:rPr>
          <w:sz w:val="28"/>
          <w:szCs w:val="28"/>
          <w:lang w:val="en-US"/>
        </w:rPr>
        <w:t>a</w:t>
      </w:r>
      <w:r w:rsidRPr="00D7558B">
        <w:rPr>
          <w:sz w:val="28"/>
          <w:szCs w:val="28"/>
          <w:lang w:val="en-US"/>
        </w:rPr>
        <w:t xml:space="preserve"> mod p</w:t>
      </w:r>
      <w:r w:rsidRPr="00F553F1">
        <w:rPr>
          <w:sz w:val="28"/>
          <w:szCs w:val="28"/>
        </w:rPr>
        <w:t xml:space="preserve"> =60665710273234925427190046...</w:t>
      </w:r>
    </w:p>
    <w:p w14:paraId="0CE11CA6" w14:textId="00708C14" w:rsidR="001F2652" w:rsidRPr="00F553F1" w:rsidRDefault="001F2652" w:rsidP="001F2652">
      <w:pPr>
        <w:rPr>
          <w:sz w:val="24"/>
          <w:szCs w:val="24"/>
        </w:rPr>
      </w:pPr>
      <w:r w:rsidRPr="00F553F1">
        <w:rPr>
          <w:sz w:val="24"/>
          <w:szCs w:val="24"/>
        </w:rPr>
        <w:t xml:space="preserve">4. Ký với với </w:t>
      </w:r>
    </w:p>
    <w:p w14:paraId="3314B4EB" w14:textId="2B844C3C" w:rsidR="001F2652" w:rsidRPr="00F553F1" w:rsidRDefault="001F2652" w:rsidP="001F2652">
      <w:pPr>
        <w:rPr>
          <w:sz w:val="24"/>
          <w:szCs w:val="24"/>
        </w:rPr>
      </w:pPr>
      <w:r w:rsidRPr="00F553F1">
        <w:rPr>
          <w:sz w:val="28"/>
          <w:szCs w:val="28"/>
        </w:rPr>
        <w:t>γ</w:t>
      </w:r>
      <w:r w:rsidRPr="00F553F1">
        <w:rPr>
          <w:sz w:val="24"/>
          <w:szCs w:val="24"/>
        </w:rPr>
        <w:t xml:space="preserve"> = 66142054047873352608853366...</w:t>
      </w:r>
    </w:p>
    <w:p w14:paraId="246F6DFB" w14:textId="3338CC12" w:rsidR="001F2652" w:rsidRPr="00F553F1" w:rsidRDefault="001F2652" w:rsidP="001F2652">
      <w:pPr>
        <w:rPr>
          <w:sz w:val="24"/>
          <w:szCs w:val="24"/>
        </w:rPr>
      </w:pPr>
      <w:r w:rsidRPr="00F553F1">
        <w:rPr>
          <w:sz w:val="28"/>
          <w:szCs w:val="28"/>
          <w:lang w:val="en-US"/>
        </w:rPr>
        <w:t>σ</w:t>
      </w:r>
      <w:r w:rsidRPr="00F553F1">
        <w:rPr>
          <w:sz w:val="24"/>
          <w:szCs w:val="24"/>
        </w:rPr>
        <w:t xml:space="preserve"> = 45176533212310392235728194...</w:t>
      </w:r>
    </w:p>
    <w:p w14:paraId="4B0BCEC2" w14:textId="27029466" w:rsidR="001F2652" w:rsidRPr="00F553F1" w:rsidRDefault="001F2652" w:rsidP="001F2652">
      <w:pPr>
        <w:rPr>
          <w:sz w:val="24"/>
          <w:szCs w:val="24"/>
        </w:rPr>
      </w:pPr>
      <w:r w:rsidRPr="00F553F1">
        <w:rPr>
          <w:sz w:val="24"/>
          <w:szCs w:val="24"/>
        </w:rPr>
        <w:t xml:space="preserve">5.Xác minh chữ ký: </w:t>
      </w:r>
    </w:p>
    <w:p w14:paraId="0A941DC9" w14:textId="6BA14D64" w:rsidR="001F2652" w:rsidRPr="00F70A70" w:rsidRDefault="001F2652" w:rsidP="001F2652">
      <w:pPr>
        <w:rPr>
          <w:sz w:val="28"/>
          <w:szCs w:val="28"/>
        </w:rPr>
      </w:pPr>
      <w:r w:rsidRPr="00C172A7">
        <w:rPr>
          <w:sz w:val="28"/>
          <w:szCs w:val="28"/>
          <w:lang w:val="en-US"/>
        </w:rPr>
        <w:t>β^γ * γ^σ mod p</w:t>
      </w:r>
      <w:r w:rsidRPr="00F553F1">
        <w:rPr>
          <w:sz w:val="28"/>
          <w:szCs w:val="28"/>
        </w:rPr>
        <w:t xml:space="preserve"> = </w:t>
      </w:r>
      <w:r w:rsidRPr="00C172A7">
        <w:rPr>
          <w:sz w:val="28"/>
          <w:szCs w:val="28"/>
          <w:lang w:val="en-US"/>
        </w:rPr>
        <w:t>α^{h(x)} mod p</w:t>
      </w:r>
      <w:r w:rsidRPr="00F553F1">
        <w:rPr>
          <w:sz w:val="28"/>
          <w:szCs w:val="28"/>
        </w:rPr>
        <w:br/>
      </w:r>
      <w:r w:rsidRPr="00F553F1">
        <w:rPr>
          <w:color w:val="FF0000"/>
          <w:sz w:val="24"/>
          <w:szCs w:val="24"/>
        </w:rPr>
        <w:t>Ta thấy chữ ký hợp lệ!</w:t>
      </w:r>
    </w:p>
    <w:p w14:paraId="1492BE51" w14:textId="6F47568C" w:rsidR="001F2652" w:rsidRPr="00F553F1" w:rsidRDefault="001F2652" w:rsidP="001F2652">
      <w:pPr>
        <w:rPr>
          <w:sz w:val="24"/>
          <w:szCs w:val="24"/>
        </w:rPr>
      </w:pPr>
    </w:p>
    <w:p w14:paraId="09545C7A" w14:textId="77777777" w:rsidR="001F2652" w:rsidRPr="00F553F1" w:rsidRDefault="001F2652" w:rsidP="001F2652">
      <w:pPr>
        <w:rPr>
          <w:color w:val="FF0000"/>
          <w:sz w:val="28"/>
          <w:szCs w:val="28"/>
        </w:rPr>
      </w:pPr>
      <w:r w:rsidRPr="00F553F1">
        <w:rPr>
          <w:sz w:val="28"/>
          <w:szCs w:val="28"/>
        </w:rPr>
        <w:t xml:space="preserve">Với kết quả như vậy, ta nhận thấy </w:t>
      </w:r>
      <w:r w:rsidRPr="00F553F1">
        <w:rPr>
          <w:color w:val="FF0000"/>
          <w:sz w:val="28"/>
          <w:szCs w:val="28"/>
        </w:rPr>
        <w:t>ta đã mã hóa đúng và giải mã thành công!</w:t>
      </w:r>
    </w:p>
    <w:p w14:paraId="046C7BBB" w14:textId="524A0FB2" w:rsidR="001F2652" w:rsidRPr="00F553F1" w:rsidRDefault="001F2652" w:rsidP="001F2652">
      <w:pPr>
        <w:pStyle w:val="ListParagraph"/>
        <w:numPr>
          <w:ilvl w:val="0"/>
          <w:numId w:val="12"/>
        </w:numPr>
        <w:rPr>
          <w:color w:val="FF0000"/>
          <w:sz w:val="28"/>
          <w:szCs w:val="28"/>
        </w:rPr>
      </w:pPr>
      <w:r w:rsidRPr="00F553F1">
        <w:rPr>
          <w:sz w:val="28"/>
          <w:szCs w:val="28"/>
        </w:rPr>
        <w:t xml:space="preserve">Kết quả sơ đồ chữ ký Elgamal: nhóm chúng em đã thực hiện chạy với số p có 2466 chữ số (tương đương 8192 bit), </w:t>
      </w:r>
      <w:r w:rsidRPr="00F553F1">
        <w:rPr>
          <w:color w:val="FF0000"/>
          <w:sz w:val="28"/>
          <w:szCs w:val="28"/>
        </w:rPr>
        <w:t>kết quả ở trên là phần tóm tắt với 26 chữ số, về kết quả cụ thể, nhóm em lưu trong folder Sơ đồ chữ ký Elgamal</w:t>
      </w:r>
    </w:p>
    <w:p w14:paraId="3F99D2C5" w14:textId="4CB0BF9A" w:rsidR="0035067F" w:rsidRPr="00F553F1" w:rsidRDefault="0035067F" w:rsidP="00097D83">
      <w:pPr>
        <w:rPr>
          <w:sz w:val="28"/>
          <w:szCs w:val="28"/>
        </w:rPr>
      </w:pPr>
    </w:p>
    <w:p w14:paraId="12848275" w14:textId="77777777" w:rsidR="00097D83" w:rsidRPr="00F553F1" w:rsidRDefault="00097D83" w:rsidP="00097D83">
      <w:pPr>
        <w:pStyle w:val="Heading2"/>
        <w:rPr>
          <w:sz w:val="32"/>
          <w:szCs w:val="32"/>
        </w:rPr>
      </w:pPr>
      <w:r w:rsidRPr="00F553F1">
        <w:rPr>
          <w:sz w:val="32"/>
          <w:szCs w:val="32"/>
        </w:rPr>
        <w:t>7. Sơ đồ chữ ký số ECDSA</w:t>
      </w:r>
    </w:p>
    <w:p w14:paraId="4CAE9E76" w14:textId="77777777" w:rsidR="002A05CB" w:rsidRPr="002A05CB" w:rsidRDefault="002A05CB" w:rsidP="002A05CB">
      <w:pPr>
        <w:rPr>
          <w:sz w:val="28"/>
          <w:szCs w:val="28"/>
          <w:lang w:val="en-US"/>
        </w:rPr>
      </w:pPr>
      <w:r w:rsidRPr="002A05CB">
        <w:rPr>
          <w:sz w:val="28"/>
          <w:szCs w:val="28"/>
          <w:lang w:val="en-US"/>
        </w:rPr>
        <w:t>ECDSA (Elliptic Curve Digital Signature Algorithm) là một thuật toán chữ ký số dựa trên đường cong elliptic, được sử dụng để tạo và xác minh chữ ký số với mức độ bảo mật cao và kích thước khóa nhỏ hơn so với các phương pháp truyền thống như RSA. Trong ECDSA, chữ ký số được tạo bằng khóa riêng và có thể xác minh tính hợp lệ bằng khóa công khai tương ứng.</w:t>
      </w:r>
    </w:p>
    <w:p w14:paraId="51130BE7" w14:textId="77777777" w:rsidR="00097D83" w:rsidRPr="00F553F1" w:rsidRDefault="00097D83" w:rsidP="00097D83">
      <w:pPr>
        <w:rPr>
          <w:sz w:val="28"/>
          <w:szCs w:val="28"/>
        </w:rPr>
      </w:pPr>
      <w:r w:rsidRPr="00F553F1">
        <w:rPr>
          <w:sz w:val="28"/>
          <w:szCs w:val="28"/>
        </w:rPr>
        <w:t>- Cách hoạt động: Chữ ký ECDSA bao gồm hai giá trị được tạo từ thông điệp và khóa bí mật của người gửi. Người nhận sử dụng khóa công khai để kiểm tra tính hợp lệ của chữ ký và đảm bảo tính xác thực của thông điệp.</w:t>
      </w:r>
    </w:p>
    <w:p w14:paraId="33D9553D" w14:textId="77777777" w:rsidR="002A05CB" w:rsidRPr="002A05CB" w:rsidRDefault="002A05CB" w:rsidP="002A05CB">
      <w:pPr>
        <w:rPr>
          <w:sz w:val="28"/>
          <w:szCs w:val="28"/>
          <w:lang w:val="en-US"/>
        </w:rPr>
      </w:pPr>
      <w:r w:rsidRPr="002A05CB">
        <w:rPr>
          <w:sz w:val="28"/>
          <w:szCs w:val="28"/>
          <w:lang w:val="en-US"/>
        </w:rPr>
        <w:lastRenderedPageBreak/>
        <w:t>Một đường cong elliptic trên trường hữu hạn được định nghĩa bởi phương trình:</w:t>
      </w:r>
      <w:r w:rsidRPr="002A05CB">
        <w:rPr>
          <w:sz w:val="28"/>
          <w:szCs w:val="28"/>
          <w:lang w:val="en-US"/>
        </w:rPr>
        <w:br/>
        <w:t xml:space="preserve">   y^2 ≡ x^3 + ax + b (mod p)</w:t>
      </w:r>
      <w:r w:rsidRPr="002A05CB">
        <w:rPr>
          <w:sz w:val="28"/>
          <w:szCs w:val="28"/>
          <w:lang w:val="en-US"/>
        </w:rPr>
        <w:br/>
        <w:t>với các tham số:</w:t>
      </w:r>
      <w:r w:rsidRPr="002A05CB">
        <w:rPr>
          <w:sz w:val="28"/>
          <w:szCs w:val="28"/>
          <w:lang w:val="en-US"/>
        </w:rPr>
        <w:br/>
        <w:t>- `p`: Số nguyên tố xác định trường hữu hạn.</w:t>
      </w:r>
      <w:r w:rsidRPr="002A05CB">
        <w:rPr>
          <w:sz w:val="28"/>
          <w:szCs w:val="28"/>
          <w:lang w:val="en-US"/>
        </w:rPr>
        <w:br/>
        <w:t>- `A` và `B`: Các tham số của đường cong elliptic.</w:t>
      </w:r>
      <w:r w:rsidRPr="002A05CB">
        <w:rPr>
          <w:sz w:val="28"/>
          <w:szCs w:val="28"/>
          <w:lang w:val="en-US"/>
        </w:rPr>
        <w:br/>
        <w:t>- `G`: Điểm sinh trên đường cong, được dùng làm điểm cơ sở để sinh khóa công khai.</w:t>
      </w:r>
      <w:r w:rsidRPr="002A05CB">
        <w:rPr>
          <w:sz w:val="28"/>
          <w:szCs w:val="28"/>
          <w:lang w:val="en-US"/>
        </w:rPr>
        <w:br/>
        <w:t>- `n`: Bậc của điểm sinh G (số lượng điểm trên đường cong khi bắt đầu từ G và thực hiện các phép cộng điểm).</w:t>
      </w:r>
    </w:p>
    <w:p w14:paraId="2A4B8CA7" w14:textId="77777777" w:rsidR="002A05CB" w:rsidRPr="00F553F1" w:rsidRDefault="002A05CB" w:rsidP="00097D83">
      <w:pPr>
        <w:rPr>
          <w:sz w:val="28"/>
          <w:szCs w:val="28"/>
        </w:rPr>
      </w:pPr>
    </w:p>
    <w:p w14:paraId="087C7DE4" w14:textId="77777777" w:rsidR="002A05CB" w:rsidRPr="00F553F1" w:rsidRDefault="002A05CB" w:rsidP="002A05CB">
      <w:pPr>
        <w:pStyle w:val="Heading4"/>
        <w:rPr>
          <w:sz w:val="28"/>
          <w:szCs w:val="28"/>
        </w:rPr>
      </w:pPr>
      <w:r w:rsidRPr="00F553F1">
        <w:rPr>
          <w:sz w:val="28"/>
          <w:szCs w:val="28"/>
        </w:rPr>
        <w:t>Các bước thực hiện:</w:t>
      </w:r>
    </w:p>
    <w:p w14:paraId="7382B510" w14:textId="77777777" w:rsidR="002A05CB" w:rsidRPr="00F553F1" w:rsidRDefault="002A05CB" w:rsidP="002A05CB">
      <w:pPr>
        <w:pStyle w:val="Heading5"/>
        <w:rPr>
          <w:sz w:val="24"/>
          <w:szCs w:val="24"/>
        </w:rPr>
      </w:pPr>
      <w:r w:rsidRPr="00F553F1">
        <w:rPr>
          <w:sz w:val="24"/>
          <w:szCs w:val="24"/>
        </w:rPr>
        <w:t>Khóa công khai và bí mật:</w:t>
      </w:r>
    </w:p>
    <w:p w14:paraId="3689E15E" w14:textId="5D53D0EB" w:rsidR="002A05CB" w:rsidRPr="00F553F1" w:rsidRDefault="002A05CB" w:rsidP="002A05CB">
      <w:pPr>
        <w:rPr>
          <w:sz w:val="28"/>
          <w:szCs w:val="28"/>
        </w:rPr>
      </w:pPr>
      <w:r w:rsidRPr="002A05CB">
        <w:rPr>
          <w:sz w:val="28"/>
          <w:szCs w:val="28"/>
          <w:lang w:val="en-US"/>
        </w:rPr>
        <w:br/>
        <w:t>- Chọn khóa riêng `d`: một số ngẫu nhiên trong khoảng [1, n-1].</w:t>
      </w:r>
      <w:r w:rsidRPr="002A05CB">
        <w:rPr>
          <w:sz w:val="28"/>
          <w:szCs w:val="28"/>
          <w:lang w:val="en-US"/>
        </w:rPr>
        <w:br/>
        <w:t>- Tính khóa công khai `Q`: bằng phép nhân vô hướng giữa `d` và điểm sinh `G`, theo công thức:</w:t>
      </w:r>
      <w:r w:rsidRPr="002A05CB">
        <w:rPr>
          <w:sz w:val="28"/>
          <w:szCs w:val="28"/>
          <w:lang w:val="en-US"/>
        </w:rPr>
        <w:br/>
        <w:t xml:space="preserve">   Q = d * G</w:t>
      </w:r>
      <w:r w:rsidRPr="002A05CB">
        <w:rPr>
          <w:sz w:val="28"/>
          <w:szCs w:val="28"/>
          <w:lang w:val="en-US"/>
        </w:rPr>
        <w:br/>
        <w:t>- Khóa công khai `Q` là một điểm trên đường cong elliptic, có thể chia sẻ công khai, trong khi khóa riêng `d` phải được giữ bí mật.</w:t>
      </w:r>
    </w:p>
    <w:p w14:paraId="38875D16" w14:textId="77777777" w:rsidR="00932B65" w:rsidRPr="00F553F1" w:rsidRDefault="00932B65" w:rsidP="00932B65">
      <w:pPr>
        <w:pStyle w:val="Heading5"/>
        <w:rPr>
          <w:sz w:val="24"/>
          <w:szCs w:val="24"/>
          <w:lang w:val="en-US"/>
        </w:rPr>
      </w:pPr>
      <w:r w:rsidRPr="00F553F1">
        <w:rPr>
          <w:sz w:val="24"/>
          <w:szCs w:val="24"/>
          <w:lang w:val="en-US"/>
        </w:rPr>
        <w:t>Tạo Chữ Ký ECDSA</w:t>
      </w:r>
    </w:p>
    <w:p w14:paraId="3C0AEDEF" w14:textId="4B1C63A5" w:rsidR="00932B65" w:rsidRPr="00932B65" w:rsidRDefault="00932B65" w:rsidP="00932B65">
      <w:pPr>
        <w:rPr>
          <w:sz w:val="28"/>
          <w:szCs w:val="28"/>
          <w:lang w:val="en-US"/>
        </w:rPr>
      </w:pPr>
      <w:r w:rsidRPr="00932B65">
        <w:rPr>
          <w:sz w:val="28"/>
          <w:szCs w:val="28"/>
          <w:lang w:val="en-US"/>
        </w:rPr>
        <w:t>Để tạo chữ ký số ECDSA cho một thông điệp, các bước sau được thực hiện:</w:t>
      </w:r>
      <w:r w:rsidRPr="00932B65">
        <w:rPr>
          <w:sz w:val="28"/>
          <w:szCs w:val="28"/>
          <w:lang w:val="en-US"/>
        </w:rPr>
        <w:br/>
        <w:t>- Bước 1: Chọn một số ngẫu nhiên k trong khoảng [1, n-1].</w:t>
      </w:r>
      <w:r w:rsidRPr="00932B65">
        <w:rPr>
          <w:sz w:val="28"/>
          <w:szCs w:val="28"/>
          <w:lang w:val="en-US"/>
        </w:rPr>
        <w:br/>
        <w:t>- Bước 2: Tính điểm kG trên đường cong, và lấy tọa độ x của kG để tính r:</w:t>
      </w:r>
      <w:r w:rsidRPr="00932B65">
        <w:rPr>
          <w:sz w:val="28"/>
          <w:szCs w:val="28"/>
          <w:lang w:val="en-US"/>
        </w:rPr>
        <w:br/>
        <w:t xml:space="preserve">   r = x_kG mod n</w:t>
      </w:r>
      <w:r w:rsidRPr="00932B65">
        <w:rPr>
          <w:sz w:val="28"/>
          <w:szCs w:val="28"/>
          <w:lang w:val="en-US"/>
        </w:rPr>
        <w:br/>
        <w:t>- Nếu r = 0, chọn lại k.</w:t>
      </w:r>
      <w:r w:rsidRPr="00932B65">
        <w:rPr>
          <w:sz w:val="28"/>
          <w:szCs w:val="28"/>
          <w:lang w:val="en-US"/>
        </w:rPr>
        <w:br/>
        <w:t>- Bước 3: Tính s theo công thức:</w:t>
      </w:r>
      <w:r w:rsidRPr="00932B65">
        <w:rPr>
          <w:sz w:val="28"/>
          <w:szCs w:val="28"/>
          <w:lang w:val="en-US"/>
        </w:rPr>
        <w:br/>
        <w:t xml:space="preserve">   s = k^(-1) * (message + d * r) mod n</w:t>
      </w:r>
      <w:r w:rsidRPr="00932B65">
        <w:rPr>
          <w:sz w:val="28"/>
          <w:szCs w:val="28"/>
          <w:lang w:val="en-US"/>
        </w:rPr>
        <w:br/>
        <w:t xml:space="preserve">   với k^(-1) là nghịch đảo modular của `k` modulo `n`.</w:t>
      </w:r>
      <w:r w:rsidRPr="00932B65">
        <w:rPr>
          <w:sz w:val="28"/>
          <w:szCs w:val="28"/>
          <w:lang w:val="en-US"/>
        </w:rPr>
        <w:br/>
        <w:t>- Nếu `s = 0`, chọn lại k và tính lại r và s.</w:t>
      </w:r>
      <w:r w:rsidRPr="00932B65">
        <w:rPr>
          <w:sz w:val="28"/>
          <w:szCs w:val="28"/>
          <w:lang w:val="en-US"/>
        </w:rPr>
        <w:br/>
        <w:t>- Chữ ký cuối cùng là cặp (r, s).</w:t>
      </w:r>
    </w:p>
    <w:p w14:paraId="0A56B49B" w14:textId="77777777" w:rsidR="00932B65" w:rsidRPr="00F553F1" w:rsidRDefault="00932B65" w:rsidP="00932B65">
      <w:pPr>
        <w:pStyle w:val="Heading5"/>
        <w:rPr>
          <w:sz w:val="24"/>
          <w:szCs w:val="24"/>
          <w:lang w:val="en-US"/>
        </w:rPr>
      </w:pPr>
      <w:r w:rsidRPr="00F553F1">
        <w:rPr>
          <w:sz w:val="24"/>
          <w:szCs w:val="24"/>
          <w:lang w:val="en-US"/>
        </w:rPr>
        <w:lastRenderedPageBreak/>
        <w:t>5. Xác Minh Chữ Ký ECDSA</w:t>
      </w:r>
    </w:p>
    <w:p w14:paraId="3B5B5C6D" w14:textId="1AE02001" w:rsidR="00932B65" w:rsidRPr="00932B65" w:rsidRDefault="00932B65" w:rsidP="00932B65">
      <w:pPr>
        <w:rPr>
          <w:sz w:val="28"/>
          <w:szCs w:val="28"/>
          <w:lang w:val="en-US"/>
        </w:rPr>
      </w:pPr>
      <w:r w:rsidRPr="00932B65">
        <w:rPr>
          <w:sz w:val="28"/>
          <w:szCs w:val="28"/>
          <w:lang w:val="en-US"/>
        </w:rPr>
        <w:t>Để xác minh chữ ký</w:t>
      </w:r>
      <w:r w:rsidRPr="00F553F1">
        <w:rPr>
          <w:sz w:val="28"/>
          <w:szCs w:val="28"/>
        </w:rPr>
        <w:t xml:space="preserve"> </w:t>
      </w:r>
      <w:r w:rsidRPr="00932B65">
        <w:rPr>
          <w:sz w:val="28"/>
          <w:szCs w:val="28"/>
          <w:lang w:val="en-US"/>
        </w:rPr>
        <w:t>(r, s) với một thông điệp, các bước sau được thực hiện:</w:t>
      </w:r>
      <w:r w:rsidRPr="00932B65">
        <w:rPr>
          <w:sz w:val="28"/>
          <w:szCs w:val="28"/>
          <w:lang w:val="en-US"/>
        </w:rPr>
        <w:br/>
        <w:t>- Bước 1: Kiểm tra tính hợp lệ của</w:t>
      </w:r>
      <w:r w:rsidRPr="00F553F1">
        <w:rPr>
          <w:sz w:val="28"/>
          <w:szCs w:val="28"/>
        </w:rPr>
        <w:t xml:space="preserve"> </w:t>
      </w:r>
      <w:r w:rsidRPr="00932B65">
        <w:rPr>
          <w:sz w:val="28"/>
          <w:szCs w:val="28"/>
          <w:lang w:val="en-US"/>
        </w:rPr>
        <w:t>r và s: chúng phải thỏa mãn 0 &lt; r &lt; n và 0 &lt; s &lt; n.</w:t>
      </w:r>
      <w:r w:rsidRPr="00932B65">
        <w:rPr>
          <w:sz w:val="28"/>
          <w:szCs w:val="28"/>
          <w:lang w:val="en-US"/>
        </w:rPr>
        <w:br/>
        <w:t>- Bước 2: Tính s_inv, nghịch đảo modular của s modulo n.</w:t>
      </w:r>
      <w:r w:rsidRPr="00932B65">
        <w:rPr>
          <w:sz w:val="28"/>
          <w:szCs w:val="28"/>
          <w:lang w:val="en-US"/>
        </w:rPr>
        <w:br/>
        <w:t>- Bước 3: Tính hai giá trị u1</w:t>
      </w:r>
      <w:r w:rsidRPr="00F553F1">
        <w:rPr>
          <w:sz w:val="28"/>
          <w:szCs w:val="28"/>
        </w:rPr>
        <w:t xml:space="preserve"> </w:t>
      </w:r>
      <w:r w:rsidRPr="00932B65">
        <w:rPr>
          <w:sz w:val="28"/>
          <w:szCs w:val="28"/>
          <w:lang w:val="en-US"/>
        </w:rPr>
        <w:t>và u2:</w:t>
      </w:r>
      <w:r w:rsidRPr="00932B65">
        <w:rPr>
          <w:sz w:val="28"/>
          <w:szCs w:val="28"/>
          <w:lang w:val="en-US"/>
        </w:rPr>
        <w:br/>
        <w:t xml:space="preserve">   u1 = message * s_inv mod n</w:t>
      </w:r>
      <w:r w:rsidRPr="00932B65">
        <w:rPr>
          <w:sz w:val="28"/>
          <w:szCs w:val="28"/>
          <w:lang w:val="en-US"/>
        </w:rPr>
        <w:br/>
        <w:t xml:space="preserve">   u2 = r * s_inv mod n</w:t>
      </w:r>
      <w:r w:rsidRPr="00932B65">
        <w:rPr>
          <w:sz w:val="28"/>
          <w:szCs w:val="28"/>
          <w:lang w:val="en-US"/>
        </w:rPr>
        <w:br/>
        <w:t>- Bước 4: Tính hai điểm u1 * G và u2 * Q trên đường cong elliptic, sau đó cộng chúng lại để thu được một điểm:</w:t>
      </w:r>
      <w:r w:rsidRPr="00932B65">
        <w:rPr>
          <w:sz w:val="28"/>
          <w:szCs w:val="28"/>
          <w:lang w:val="en-US"/>
        </w:rPr>
        <w:br/>
        <w:t xml:space="preserve">   Point_sum = u1 * G + u2 * Q</w:t>
      </w:r>
      <w:r w:rsidRPr="00932B65">
        <w:rPr>
          <w:sz w:val="28"/>
          <w:szCs w:val="28"/>
          <w:lang w:val="en-US"/>
        </w:rPr>
        <w:br/>
        <w:t>- Bước 5: Kiểm tra tọa độ x của `Point_sum`. Nếu x_Point_sum mod n = r</w:t>
      </w:r>
      <w:r w:rsidRPr="00F553F1">
        <w:rPr>
          <w:sz w:val="28"/>
          <w:szCs w:val="28"/>
        </w:rPr>
        <w:t xml:space="preserve"> mod n</w:t>
      </w:r>
      <w:r w:rsidRPr="00932B65">
        <w:rPr>
          <w:sz w:val="28"/>
          <w:szCs w:val="28"/>
          <w:lang w:val="en-US"/>
        </w:rPr>
        <w:t>, chữ ký hợp lệ; nếu không, chữ ký không hợp lệ.</w:t>
      </w:r>
    </w:p>
    <w:p w14:paraId="17C5745F" w14:textId="77777777" w:rsidR="00932B65" w:rsidRPr="00F553F1" w:rsidRDefault="00932B65" w:rsidP="00932B65">
      <w:pPr>
        <w:rPr>
          <w:rStyle w:val="Heading4Char"/>
          <w:sz w:val="24"/>
          <w:szCs w:val="24"/>
        </w:rPr>
      </w:pPr>
    </w:p>
    <w:p w14:paraId="72B3E4F7" w14:textId="77777777" w:rsidR="00932B65" w:rsidRPr="00F553F1" w:rsidRDefault="00932B65" w:rsidP="00932B65">
      <w:pPr>
        <w:rPr>
          <w:rStyle w:val="Heading4Char"/>
          <w:sz w:val="24"/>
          <w:szCs w:val="24"/>
        </w:rPr>
      </w:pPr>
    </w:p>
    <w:p w14:paraId="5FDC0620" w14:textId="77777777" w:rsidR="00932B65" w:rsidRPr="00F553F1" w:rsidRDefault="00932B65" w:rsidP="00932B65">
      <w:pPr>
        <w:rPr>
          <w:rStyle w:val="Heading4Char"/>
          <w:sz w:val="24"/>
          <w:szCs w:val="24"/>
        </w:rPr>
      </w:pPr>
    </w:p>
    <w:p w14:paraId="3D11CF74" w14:textId="77777777" w:rsidR="00932B65" w:rsidRPr="00F553F1" w:rsidRDefault="00932B65" w:rsidP="00932B65">
      <w:pPr>
        <w:rPr>
          <w:rStyle w:val="Heading4Char"/>
          <w:sz w:val="24"/>
          <w:szCs w:val="24"/>
        </w:rPr>
      </w:pPr>
    </w:p>
    <w:p w14:paraId="42405521" w14:textId="16E3D291" w:rsidR="00932B65" w:rsidRPr="00F553F1" w:rsidRDefault="00932B65" w:rsidP="00932B65">
      <w:pPr>
        <w:rPr>
          <w:rFonts w:asciiTheme="majorHAnsi" w:eastAsiaTheme="majorEastAsia" w:hAnsiTheme="majorHAnsi" w:cstheme="majorBidi"/>
          <w:b/>
          <w:bCs/>
          <w:i/>
          <w:iCs/>
          <w:color w:val="4F81BD" w:themeColor="accent1"/>
          <w:sz w:val="24"/>
          <w:szCs w:val="24"/>
        </w:rPr>
      </w:pPr>
      <w:r w:rsidRPr="00F553F1">
        <w:rPr>
          <w:rStyle w:val="Heading4Char"/>
          <w:sz w:val="24"/>
          <w:szCs w:val="24"/>
        </w:rPr>
        <w:t xml:space="preserve">Áp dụng cho bản tin h(x) = </w:t>
      </w:r>
      <w:r w:rsidRPr="00F553F1">
        <w:rPr>
          <w:rFonts w:asciiTheme="majorHAnsi" w:eastAsiaTheme="majorEastAsia" w:hAnsiTheme="majorHAnsi" w:cstheme="majorBidi"/>
          <w:b/>
          <w:bCs/>
          <w:i/>
          <w:iCs/>
          <w:color w:val="4F81BD" w:themeColor="accent1"/>
          <w:sz w:val="24"/>
          <w:szCs w:val="24"/>
          <w:lang w:val="en-US"/>
        </w:rPr>
        <w:t>20160091143476977738780</w:t>
      </w:r>
    </w:p>
    <w:p w14:paraId="3B85014C" w14:textId="1A258F58" w:rsidR="00932B65" w:rsidRPr="00F553F1" w:rsidRDefault="00932B65" w:rsidP="00932B65">
      <w:pPr>
        <w:pStyle w:val="Heading5"/>
        <w:rPr>
          <w:color w:val="FF0000"/>
          <w:sz w:val="24"/>
          <w:szCs w:val="24"/>
        </w:rPr>
      </w:pPr>
      <w:r w:rsidRPr="00F553F1">
        <w:rPr>
          <w:color w:val="FF0000"/>
          <w:sz w:val="24"/>
          <w:szCs w:val="24"/>
        </w:rPr>
        <w:t xml:space="preserve">Ta chọn a, b, p sao cho tạo thành đường cong </w:t>
      </w:r>
      <w:r w:rsidR="009B1AAC">
        <w:rPr>
          <w:color w:val="FF0000"/>
          <w:sz w:val="24"/>
          <w:szCs w:val="24"/>
        </w:rPr>
        <w:t xml:space="preserve">có </w:t>
      </w:r>
      <w:r w:rsidR="009B1AAC" w:rsidRPr="009B1AAC">
        <w:rPr>
          <w:color w:val="FF0000"/>
          <w:sz w:val="24"/>
          <w:szCs w:val="24"/>
        </w:rPr>
        <w:t>nhóm cyclic</w:t>
      </w:r>
      <w:r w:rsidRPr="00F553F1">
        <w:rPr>
          <w:color w:val="FF0000"/>
          <w:sz w:val="24"/>
          <w:szCs w:val="24"/>
        </w:rPr>
        <w:t xml:space="preserve"> tức là số điểm </w:t>
      </w:r>
      <w:r w:rsidR="00765BF3">
        <w:rPr>
          <w:color w:val="FF0000"/>
          <w:sz w:val="24"/>
          <w:szCs w:val="24"/>
        </w:rPr>
        <w:t xml:space="preserve">nằm thuộc </w:t>
      </w:r>
      <w:r w:rsidRPr="00F553F1">
        <w:rPr>
          <w:color w:val="FF0000"/>
          <w:sz w:val="24"/>
          <w:szCs w:val="24"/>
        </w:rPr>
        <w:t>đường cong là số nguyên tố.</w:t>
      </w:r>
    </w:p>
    <w:p w14:paraId="77121D83" w14:textId="77777777" w:rsidR="00932B65" w:rsidRPr="00F553F1" w:rsidRDefault="00932B65" w:rsidP="00932B65">
      <w:pPr>
        <w:rPr>
          <w:sz w:val="24"/>
          <w:szCs w:val="24"/>
        </w:rPr>
      </w:pPr>
      <w:r w:rsidRPr="00F553F1">
        <w:rPr>
          <w:sz w:val="24"/>
          <w:szCs w:val="24"/>
        </w:rPr>
        <w:t>a: 6294860557973063227666421306476379324074715770622746227136910445450301914281276098027990968407983962691151853678563877834221834027439718238065725844264138</w:t>
      </w:r>
    </w:p>
    <w:p w14:paraId="0D0315BE" w14:textId="77777777" w:rsidR="00932B65" w:rsidRPr="00F553F1" w:rsidRDefault="00932B65" w:rsidP="00932B65">
      <w:pPr>
        <w:rPr>
          <w:sz w:val="24"/>
          <w:szCs w:val="24"/>
        </w:rPr>
      </w:pPr>
      <w:r w:rsidRPr="00F553F1">
        <w:rPr>
          <w:sz w:val="24"/>
          <w:szCs w:val="24"/>
        </w:rPr>
        <w:t>b: 3245789008328967059274849584342077916531909009637501918328323668736179176583263496463525128488282611559800773506973771797764811498834995234341530862286627</w:t>
      </w:r>
    </w:p>
    <w:p w14:paraId="39EE0AE3" w14:textId="4A65C3E8" w:rsidR="00932B65" w:rsidRPr="00F553F1" w:rsidRDefault="00932B65" w:rsidP="00932B65">
      <w:pPr>
        <w:rPr>
          <w:sz w:val="24"/>
          <w:szCs w:val="24"/>
        </w:rPr>
      </w:pPr>
      <w:r w:rsidRPr="00F553F1">
        <w:rPr>
          <w:sz w:val="24"/>
          <w:szCs w:val="24"/>
        </w:rPr>
        <w:t>p: 8948962207650232551656602815159153422162609644098354511344597187200057010413552439917934304191956942765446530386427345937963894309923928536070534607816947</w:t>
      </w:r>
    </w:p>
    <w:p w14:paraId="2AED8F64" w14:textId="68C4FD5A" w:rsidR="00932B65" w:rsidRPr="00F553F1" w:rsidRDefault="00932B65" w:rsidP="00F553F1">
      <w:pPr>
        <w:pStyle w:val="Heading5"/>
        <w:rPr>
          <w:sz w:val="24"/>
          <w:szCs w:val="24"/>
        </w:rPr>
      </w:pPr>
      <w:r w:rsidRPr="00F553F1">
        <w:rPr>
          <w:sz w:val="24"/>
          <w:szCs w:val="24"/>
        </w:rPr>
        <w:lastRenderedPageBreak/>
        <w:t>Ta được đường cong eliptic</w:t>
      </w:r>
    </w:p>
    <w:p w14:paraId="440D5CC3" w14:textId="1EA8C820" w:rsidR="002A05CB" w:rsidRPr="00F553F1" w:rsidRDefault="00932B65" w:rsidP="002A05CB">
      <w:pPr>
        <w:rPr>
          <w:sz w:val="24"/>
          <w:szCs w:val="24"/>
        </w:rPr>
      </w:pPr>
      <w:r w:rsidRPr="00F553F1">
        <w:rPr>
          <w:sz w:val="24"/>
          <w:szCs w:val="24"/>
        </w:rPr>
        <w:t>y^2 = x^3 + 6294860557973063227666421306476379324074715770622746227136910445450301914281276098027990968407983962691151853678563877834221834027439718238065725844264138x + 3245789008328967059274849584342077916531909009637501918328323668736179176583263496463525128488282611559800773506973771797764811498834995234341530862286627 (mod 8948962207650232551656602815159153422162609644098354511344597187200057010413552439917934304191956942765446530386427345937963894309923928536070534607816947)</w:t>
      </w:r>
    </w:p>
    <w:p w14:paraId="1B0959E4" w14:textId="646E582D" w:rsidR="00F553F1" w:rsidRPr="00F553F1" w:rsidRDefault="00F553F1" w:rsidP="00F553F1">
      <w:pPr>
        <w:pStyle w:val="Heading5"/>
        <w:rPr>
          <w:sz w:val="24"/>
          <w:szCs w:val="24"/>
        </w:rPr>
      </w:pPr>
      <w:r w:rsidRPr="00F553F1">
        <w:rPr>
          <w:sz w:val="24"/>
          <w:szCs w:val="24"/>
        </w:rPr>
        <w:t xml:space="preserve">Ta chọn điểm sinh: </w:t>
      </w:r>
    </w:p>
    <w:p w14:paraId="403299E0" w14:textId="77777777" w:rsidR="00F553F1" w:rsidRPr="00F553F1" w:rsidRDefault="00F553F1" w:rsidP="00F553F1">
      <w:pPr>
        <w:rPr>
          <w:sz w:val="24"/>
          <w:szCs w:val="24"/>
        </w:rPr>
      </w:pPr>
      <w:r w:rsidRPr="00F553F1">
        <w:rPr>
          <w:sz w:val="24"/>
          <w:szCs w:val="24"/>
        </w:rPr>
        <w:t>Điểm sinh (G):</w:t>
      </w:r>
    </w:p>
    <w:p w14:paraId="70460DB3" w14:textId="77777777" w:rsidR="00F553F1" w:rsidRPr="00F553F1" w:rsidRDefault="00F553F1" w:rsidP="00F553F1">
      <w:pPr>
        <w:rPr>
          <w:sz w:val="24"/>
          <w:szCs w:val="24"/>
        </w:rPr>
      </w:pPr>
      <w:r w:rsidRPr="00F553F1">
        <w:rPr>
          <w:sz w:val="24"/>
          <w:szCs w:val="24"/>
        </w:rPr>
        <w:t>x: 6792059140424575174435640431269195087843153390102521881468023012732047482579853077545647446272866794936371522410774532686582484617946013928874296844351522</w:t>
      </w:r>
    </w:p>
    <w:p w14:paraId="4A887860" w14:textId="77777777" w:rsidR="00F553F1" w:rsidRPr="00F553F1" w:rsidRDefault="00F553F1" w:rsidP="00F553F1">
      <w:pPr>
        <w:rPr>
          <w:sz w:val="24"/>
          <w:szCs w:val="24"/>
        </w:rPr>
      </w:pPr>
      <w:r w:rsidRPr="00F553F1">
        <w:rPr>
          <w:sz w:val="24"/>
          <w:szCs w:val="24"/>
        </w:rPr>
        <w:t>y: 6592244555240112873324748381429610341312712940326266331327445066687010545415256461097707483288650216992613090185042957716318301180159234788504307628509330</w:t>
      </w:r>
    </w:p>
    <w:p w14:paraId="560CC715" w14:textId="77777777" w:rsidR="00F553F1" w:rsidRPr="00F553F1" w:rsidRDefault="00F553F1" w:rsidP="002A05CB">
      <w:pPr>
        <w:rPr>
          <w:sz w:val="24"/>
          <w:szCs w:val="24"/>
        </w:rPr>
      </w:pPr>
    </w:p>
    <w:p w14:paraId="16146CE4" w14:textId="0F3D1598" w:rsidR="00932B65" w:rsidRPr="00F553F1" w:rsidRDefault="00932B65" w:rsidP="002A05CB">
      <w:pPr>
        <w:rPr>
          <w:sz w:val="24"/>
          <w:szCs w:val="24"/>
        </w:rPr>
      </w:pPr>
      <w:r w:rsidRPr="00F553F1">
        <w:rPr>
          <w:rStyle w:val="Heading5Char"/>
          <w:sz w:val="24"/>
          <w:szCs w:val="24"/>
        </w:rPr>
        <w:t xml:space="preserve">Từ đường cong trên, ta tính tổng số điểm </w:t>
      </w:r>
      <w:r w:rsidR="00F553F1" w:rsidRPr="00F553F1">
        <w:rPr>
          <w:rStyle w:val="Heading5Char"/>
          <w:sz w:val="24"/>
          <w:szCs w:val="24"/>
        </w:rPr>
        <w:t>là:</w:t>
      </w:r>
      <w:r w:rsidR="00F553F1" w:rsidRPr="00F553F1">
        <w:rPr>
          <w:sz w:val="24"/>
          <w:szCs w:val="24"/>
        </w:rPr>
        <w:t xml:space="preserve"> 8948962207650232551656602815159153422162609644098354511344597187200057010413418528378981730643524959857451398370029280583094215613882043973354392115544169</w:t>
      </w:r>
    </w:p>
    <w:p w14:paraId="1DAF6377" w14:textId="391F1FE2" w:rsidR="00F553F1" w:rsidRPr="00F553F1" w:rsidRDefault="00F553F1" w:rsidP="00F553F1">
      <w:pPr>
        <w:pStyle w:val="ListParagraph"/>
        <w:numPr>
          <w:ilvl w:val="0"/>
          <w:numId w:val="14"/>
        </w:numPr>
        <w:rPr>
          <w:color w:val="FF0000"/>
          <w:sz w:val="32"/>
          <w:szCs w:val="32"/>
        </w:rPr>
      </w:pPr>
      <w:r w:rsidRPr="00F553F1">
        <w:rPr>
          <w:color w:val="FF0000"/>
          <w:sz w:val="32"/>
          <w:szCs w:val="32"/>
        </w:rPr>
        <w:t xml:space="preserve">Kiểm tra ta thấy đây là số nguyên </w:t>
      </w:r>
      <w:r w:rsidR="009B1AAC">
        <w:rPr>
          <w:color w:val="FF0000"/>
          <w:sz w:val="32"/>
          <w:szCs w:val="32"/>
        </w:rPr>
        <w:t xml:space="preserve">tố, nghĩa là đường cong là đường cong tạo thành </w:t>
      </w:r>
      <w:r w:rsidR="009B1AAC" w:rsidRPr="009B1AAC">
        <w:rPr>
          <w:color w:val="FF0000"/>
          <w:sz w:val="32"/>
          <w:szCs w:val="32"/>
        </w:rPr>
        <w:t>nhóm cyclic</w:t>
      </w:r>
      <w:r w:rsidR="009B1AAC">
        <w:rPr>
          <w:color w:val="FF0000"/>
          <w:sz w:val="32"/>
          <w:szCs w:val="32"/>
        </w:rPr>
        <w:t>.</w:t>
      </w:r>
    </w:p>
    <w:p w14:paraId="6ED3CD27" w14:textId="1B7CF54A" w:rsidR="00F553F1" w:rsidRPr="00F553F1" w:rsidRDefault="00F553F1" w:rsidP="00F553F1">
      <w:pPr>
        <w:pStyle w:val="Heading5"/>
        <w:rPr>
          <w:sz w:val="24"/>
          <w:szCs w:val="24"/>
        </w:rPr>
      </w:pPr>
      <w:r w:rsidRPr="00F553F1">
        <w:rPr>
          <w:sz w:val="24"/>
          <w:szCs w:val="24"/>
        </w:rPr>
        <w:t>Và điểm đối của điểm sinh là:</w:t>
      </w:r>
    </w:p>
    <w:p w14:paraId="4E725138" w14:textId="77777777" w:rsidR="00F553F1" w:rsidRPr="00F553F1" w:rsidRDefault="00F553F1" w:rsidP="00F553F1">
      <w:pPr>
        <w:rPr>
          <w:sz w:val="24"/>
          <w:szCs w:val="24"/>
        </w:rPr>
      </w:pPr>
      <w:r w:rsidRPr="00F553F1">
        <w:rPr>
          <w:sz w:val="24"/>
          <w:szCs w:val="24"/>
        </w:rPr>
        <w:t>x: 6792059140424575174435640431269195087843153390102521881468023012732047482579853077545647446272866794936371522410774532686582484617946013928874296844351522</w:t>
      </w:r>
    </w:p>
    <w:p w14:paraId="12A2BB85" w14:textId="77777777" w:rsidR="00F553F1" w:rsidRPr="00F553F1" w:rsidRDefault="00F553F1" w:rsidP="00F553F1">
      <w:pPr>
        <w:rPr>
          <w:sz w:val="24"/>
          <w:szCs w:val="24"/>
        </w:rPr>
      </w:pPr>
      <w:r w:rsidRPr="00F553F1">
        <w:rPr>
          <w:sz w:val="24"/>
          <w:szCs w:val="24"/>
        </w:rPr>
        <w:t>y: 23567176524101196783318544337295430808498967037720881800171521205</w:t>
      </w:r>
      <w:r w:rsidRPr="00F553F1">
        <w:rPr>
          <w:sz w:val="24"/>
          <w:szCs w:val="24"/>
        </w:rPr>
        <w:lastRenderedPageBreak/>
        <w:t>13046464998295978820226820903306725772833440201384388221645593129764693747566226979307617</w:t>
      </w:r>
    </w:p>
    <w:p w14:paraId="3D2C7D68" w14:textId="00F2BEEA" w:rsidR="00F553F1" w:rsidRDefault="00F553F1" w:rsidP="00F553F1">
      <w:pPr>
        <w:pStyle w:val="Heading5"/>
        <w:rPr>
          <w:sz w:val="24"/>
          <w:szCs w:val="24"/>
        </w:rPr>
      </w:pPr>
      <w:r w:rsidRPr="00F553F1">
        <w:rPr>
          <w:sz w:val="24"/>
          <w:szCs w:val="24"/>
        </w:rPr>
        <w:t>Từ đó, ta có khóa công khai và khóa bí mật:</w:t>
      </w:r>
    </w:p>
    <w:p w14:paraId="045274F9" w14:textId="77777777" w:rsidR="00F553F1" w:rsidRDefault="00F553F1" w:rsidP="00F553F1">
      <w:r>
        <w:t>Private key: 3873267397104332032956644312503270385793777529171630749672560824551207173383401564823757019893355160447429549392746733090753875483756524208034197189138879</w:t>
      </w:r>
    </w:p>
    <w:p w14:paraId="6A5E1E1D" w14:textId="77777777" w:rsidR="00F553F1" w:rsidRDefault="00F553F1" w:rsidP="00F553F1">
      <w:r>
        <w:t>Public key: (7332158739232903274049308502554523980971843190319086355551994463041556808983144355140525980630601384093429749418205392157544198733170552127770244509850210, 5071538035200455719324862744811408091645006478983803837982042719006632904702460526288080375236261202474280607518538636872032933855469939475353265453850581)</w:t>
      </w:r>
    </w:p>
    <w:p w14:paraId="725B0954" w14:textId="6CF0247B" w:rsidR="00F553F1" w:rsidRDefault="00F553F1" w:rsidP="00F553F1">
      <w:pPr>
        <w:pStyle w:val="Heading5"/>
      </w:pPr>
      <w:r>
        <w:t>Từ đó ta tìm ra chữ ký</w:t>
      </w:r>
    </w:p>
    <w:p w14:paraId="37B63E70" w14:textId="77777777" w:rsidR="00F553F1" w:rsidRDefault="00F553F1" w:rsidP="00F553F1">
      <w:r>
        <w:t>Signature (r, s): (7332158739232903274049308502554523980971843190319086355551994463041556808983144355140525980630601384093429749418205392157544198733170552127770244509850210, 8429645242587301840052334676009986211327154633418642393017861840220884473157581157923345305329145563272100723278800922117482141759304418706186767869193399)</w:t>
      </w:r>
    </w:p>
    <w:p w14:paraId="3301DC0F" w14:textId="6963FF97" w:rsidR="00F553F1" w:rsidRDefault="00F553F1" w:rsidP="00F553F1">
      <w:pPr>
        <w:rPr>
          <w:color w:val="FF0000"/>
          <w:sz w:val="28"/>
          <w:szCs w:val="28"/>
        </w:rPr>
      </w:pPr>
      <w:r w:rsidRPr="00F553F1">
        <w:rPr>
          <w:color w:val="FF0000"/>
          <w:sz w:val="28"/>
          <w:szCs w:val="28"/>
        </w:rPr>
        <w:t>Xác minh chữ ký, ta thấy chữ ký là hợp lệ !!</w:t>
      </w:r>
    </w:p>
    <w:p w14:paraId="629956A2" w14:textId="51C68955" w:rsidR="00F553F1" w:rsidRPr="00F553F1" w:rsidRDefault="00F553F1" w:rsidP="00F553F1">
      <w:pPr>
        <w:pStyle w:val="ListParagraph"/>
        <w:numPr>
          <w:ilvl w:val="0"/>
          <w:numId w:val="12"/>
        </w:numPr>
        <w:rPr>
          <w:sz w:val="24"/>
          <w:szCs w:val="24"/>
        </w:rPr>
      </w:pPr>
      <w:r w:rsidRPr="00F553F1">
        <w:rPr>
          <w:sz w:val="28"/>
          <w:szCs w:val="28"/>
        </w:rPr>
        <w:t xml:space="preserve">Kết quả </w:t>
      </w:r>
      <w:r>
        <w:rPr>
          <w:sz w:val="28"/>
          <w:szCs w:val="28"/>
        </w:rPr>
        <w:t>sơ đồ chữ ký</w:t>
      </w:r>
      <w:r w:rsidRPr="00F553F1">
        <w:rPr>
          <w:sz w:val="28"/>
          <w:szCs w:val="28"/>
        </w:rPr>
        <w:t xml:space="preserve"> </w:t>
      </w:r>
      <w:r>
        <w:rPr>
          <w:sz w:val="28"/>
          <w:szCs w:val="28"/>
        </w:rPr>
        <w:t>ECDSA</w:t>
      </w:r>
      <w:r w:rsidRPr="00F553F1">
        <w:rPr>
          <w:sz w:val="28"/>
          <w:szCs w:val="28"/>
        </w:rPr>
        <w:t>: nhóm chúng em đã thực hiện chạy với số p có 154 chữ số (tương đương 512 bit), a và b có 154 chữ số (tương đương 512 bit)</w:t>
      </w:r>
    </w:p>
    <w:p w14:paraId="1492E64A" w14:textId="77777777" w:rsidR="00F553F1" w:rsidRPr="00F553F1" w:rsidRDefault="00F553F1" w:rsidP="00F553F1">
      <w:pPr>
        <w:rPr>
          <w:color w:val="FF0000"/>
          <w:sz w:val="28"/>
          <w:szCs w:val="28"/>
        </w:rPr>
      </w:pPr>
    </w:p>
    <w:p w14:paraId="5B77A191" w14:textId="70DB9577" w:rsidR="00967CEE" w:rsidRPr="00F553F1" w:rsidRDefault="00000000">
      <w:pPr>
        <w:pStyle w:val="Heading2"/>
        <w:rPr>
          <w:sz w:val="32"/>
          <w:szCs w:val="32"/>
        </w:rPr>
      </w:pPr>
      <w:r w:rsidRPr="00F553F1">
        <w:rPr>
          <w:sz w:val="32"/>
          <w:szCs w:val="32"/>
        </w:rPr>
        <w:t>8. Kết luận</w:t>
      </w:r>
    </w:p>
    <w:p w14:paraId="6AA402BB" w14:textId="655D0A66" w:rsidR="00CC27CA" w:rsidRPr="00F553F1" w:rsidRDefault="00CC27CA" w:rsidP="00CC27CA">
      <w:pPr>
        <w:rPr>
          <w:sz w:val="28"/>
          <w:szCs w:val="28"/>
        </w:rPr>
      </w:pPr>
      <w:r w:rsidRPr="00F553F1">
        <w:rPr>
          <w:sz w:val="28"/>
          <w:szCs w:val="28"/>
        </w:rPr>
        <w:t>Các hệ mật và sơ đồ chữ ký số như RSA, Elgamal,</w:t>
      </w:r>
      <w:r w:rsidR="00625FED" w:rsidRPr="00F553F1">
        <w:rPr>
          <w:sz w:val="28"/>
          <w:szCs w:val="28"/>
        </w:rPr>
        <w:t xml:space="preserve"> ECC và ECDSA</w:t>
      </w:r>
      <w:r w:rsidRPr="00F553F1">
        <w:rPr>
          <w:sz w:val="28"/>
          <w:szCs w:val="28"/>
        </w:rPr>
        <w:t xml:space="preserve"> đều cung cấp các phương pháp bảo mật cần thiết cho nhiều ứng dụng thực tế, từ giao dịch tài chính đến bảo mật trong các thiết bị thông minh. Việc lựa chọn phương pháp phù hợp tùy thuộc vào yêu cầu về bảo mật, tốc độ và tài nguyên của hệ thống ứng dụng.</w:t>
      </w:r>
    </w:p>
    <w:p w14:paraId="177E13C4" w14:textId="5A542F36" w:rsidR="00967CEE" w:rsidRPr="00F553F1" w:rsidRDefault="00967CEE" w:rsidP="00CC27CA">
      <w:pPr>
        <w:rPr>
          <w:sz w:val="28"/>
          <w:szCs w:val="28"/>
        </w:rPr>
      </w:pPr>
    </w:p>
    <w:sectPr w:rsidR="00967CEE" w:rsidRPr="00F553F1" w:rsidSect="009B1AAC">
      <w:pgSz w:w="12240" w:h="15840"/>
      <w:pgMar w:top="990" w:right="1800" w:bottom="108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9440678"/>
    <w:multiLevelType w:val="hybridMultilevel"/>
    <w:tmpl w:val="B178E3C0"/>
    <w:lvl w:ilvl="0" w:tplc="0476907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AE1831"/>
    <w:multiLevelType w:val="hybridMultilevel"/>
    <w:tmpl w:val="7E08A0A0"/>
    <w:lvl w:ilvl="0" w:tplc="B5E6CCF6">
      <w:start w:val="5"/>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770894"/>
    <w:multiLevelType w:val="hybridMultilevel"/>
    <w:tmpl w:val="1696BFCE"/>
    <w:lvl w:ilvl="0" w:tplc="586E0BE0">
      <w:start w:val="1"/>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FC84A18"/>
    <w:multiLevelType w:val="hybridMultilevel"/>
    <w:tmpl w:val="AABC9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EC74F1"/>
    <w:multiLevelType w:val="hybridMultilevel"/>
    <w:tmpl w:val="604CD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8910113">
    <w:abstractNumId w:val="8"/>
  </w:num>
  <w:num w:numId="2" w16cid:durableId="1525822949">
    <w:abstractNumId w:val="6"/>
  </w:num>
  <w:num w:numId="3" w16cid:durableId="176699009">
    <w:abstractNumId w:val="5"/>
  </w:num>
  <w:num w:numId="4" w16cid:durableId="2081512835">
    <w:abstractNumId w:val="4"/>
  </w:num>
  <w:num w:numId="5" w16cid:durableId="557909005">
    <w:abstractNumId w:val="7"/>
  </w:num>
  <w:num w:numId="6" w16cid:durableId="1325007182">
    <w:abstractNumId w:val="3"/>
  </w:num>
  <w:num w:numId="7" w16cid:durableId="21130897">
    <w:abstractNumId w:val="2"/>
  </w:num>
  <w:num w:numId="8" w16cid:durableId="28801291">
    <w:abstractNumId w:val="1"/>
  </w:num>
  <w:num w:numId="9" w16cid:durableId="403183934">
    <w:abstractNumId w:val="0"/>
  </w:num>
  <w:num w:numId="10" w16cid:durableId="1400443242">
    <w:abstractNumId w:val="13"/>
  </w:num>
  <w:num w:numId="11" w16cid:durableId="749617587">
    <w:abstractNumId w:val="11"/>
  </w:num>
  <w:num w:numId="12" w16cid:durableId="199510480">
    <w:abstractNumId w:val="9"/>
  </w:num>
  <w:num w:numId="13" w16cid:durableId="133527832">
    <w:abstractNumId w:val="12"/>
  </w:num>
  <w:num w:numId="14" w16cid:durableId="9787306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6418"/>
    <w:rsid w:val="00014D10"/>
    <w:rsid w:val="00034616"/>
    <w:rsid w:val="0006063C"/>
    <w:rsid w:val="00077915"/>
    <w:rsid w:val="00097D83"/>
    <w:rsid w:val="00123F50"/>
    <w:rsid w:val="001413AD"/>
    <w:rsid w:val="0015074B"/>
    <w:rsid w:val="001F2652"/>
    <w:rsid w:val="00204EA9"/>
    <w:rsid w:val="00222A0F"/>
    <w:rsid w:val="00270784"/>
    <w:rsid w:val="0029639D"/>
    <w:rsid w:val="002A05CB"/>
    <w:rsid w:val="00311318"/>
    <w:rsid w:val="00326F90"/>
    <w:rsid w:val="0035067F"/>
    <w:rsid w:val="00394392"/>
    <w:rsid w:val="00455FC0"/>
    <w:rsid w:val="00564DBE"/>
    <w:rsid w:val="005933F2"/>
    <w:rsid w:val="005A5D9A"/>
    <w:rsid w:val="00625FED"/>
    <w:rsid w:val="006736DF"/>
    <w:rsid w:val="00765BF3"/>
    <w:rsid w:val="00903488"/>
    <w:rsid w:val="00932B65"/>
    <w:rsid w:val="009501FF"/>
    <w:rsid w:val="00967CEE"/>
    <w:rsid w:val="009B1AAC"/>
    <w:rsid w:val="00AA1D8D"/>
    <w:rsid w:val="00AB7DC4"/>
    <w:rsid w:val="00AC538E"/>
    <w:rsid w:val="00B177D9"/>
    <w:rsid w:val="00B47730"/>
    <w:rsid w:val="00C172A7"/>
    <w:rsid w:val="00CB0664"/>
    <w:rsid w:val="00CC27CA"/>
    <w:rsid w:val="00D1129B"/>
    <w:rsid w:val="00D2469E"/>
    <w:rsid w:val="00D7558B"/>
    <w:rsid w:val="00DC3A42"/>
    <w:rsid w:val="00E45C8D"/>
    <w:rsid w:val="00F553F1"/>
    <w:rsid w:val="00F57F61"/>
    <w:rsid w:val="00F6437D"/>
    <w:rsid w:val="00F70A70"/>
    <w:rsid w:val="00F97E3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101943"/>
  <w14:defaultImageDpi w14:val="300"/>
  <w15:docId w15:val="{F0EE3A0B-3D9A-497C-8E82-DB07D2C48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B65"/>
    <w:rPr>
      <w:lang w:val="vi-VN"/>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188864">
      <w:bodyDiv w:val="1"/>
      <w:marLeft w:val="0"/>
      <w:marRight w:val="0"/>
      <w:marTop w:val="0"/>
      <w:marBottom w:val="0"/>
      <w:divBdr>
        <w:top w:val="none" w:sz="0" w:space="0" w:color="auto"/>
        <w:left w:val="none" w:sz="0" w:space="0" w:color="auto"/>
        <w:bottom w:val="none" w:sz="0" w:space="0" w:color="auto"/>
        <w:right w:val="none" w:sz="0" w:space="0" w:color="auto"/>
      </w:divBdr>
    </w:div>
    <w:div w:id="77023925">
      <w:bodyDiv w:val="1"/>
      <w:marLeft w:val="0"/>
      <w:marRight w:val="0"/>
      <w:marTop w:val="0"/>
      <w:marBottom w:val="0"/>
      <w:divBdr>
        <w:top w:val="none" w:sz="0" w:space="0" w:color="auto"/>
        <w:left w:val="none" w:sz="0" w:space="0" w:color="auto"/>
        <w:bottom w:val="none" w:sz="0" w:space="0" w:color="auto"/>
        <w:right w:val="none" w:sz="0" w:space="0" w:color="auto"/>
      </w:divBdr>
    </w:div>
    <w:div w:id="115376105">
      <w:bodyDiv w:val="1"/>
      <w:marLeft w:val="0"/>
      <w:marRight w:val="0"/>
      <w:marTop w:val="0"/>
      <w:marBottom w:val="0"/>
      <w:divBdr>
        <w:top w:val="none" w:sz="0" w:space="0" w:color="auto"/>
        <w:left w:val="none" w:sz="0" w:space="0" w:color="auto"/>
        <w:bottom w:val="none" w:sz="0" w:space="0" w:color="auto"/>
        <w:right w:val="none" w:sz="0" w:space="0" w:color="auto"/>
      </w:divBdr>
    </w:div>
    <w:div w:id="128980482">
      <w:bodyDiv w:val="1"/>
      <w:marLeft w:val="0"/>
      <w:marRight w:val="0"/>
      <w:marTop w:val="0"/>
      <w:marBottom w:val="0"/>
      <w:divBdr>
        <w:top w:val="none" w:sz="0" w:space="0" w:color="auto"/>
        <w:left w:val="none" w:sz="0" w:space="0" w:color="auto"/>
        <w:bottom w:val="none" w:sz="0" w:space="0" w:color="auto"/>
        <w:right w:val="none" w:sz="0" w:space="0" w:color="auto"/>
      </w:divBdr>
    </w:div>
    <w:div w:id="227034811">
      <w:bodyDiv w:val="1"/>
      <w:marLeft w:val="0"/>
      <w:marRight w:val="0"/>
      <w:marTop w:val="0"/>
      <w:marBottom w:val="0"/>
      <w:divBdr>
        <w:top w:val="none" w:sz="0" w:space="0" w:color="auto"/>
        <w:left w:val="none" w:sz="0" w:space="0" w:color="auto"/>
        <w:bottom w:val="none" w:sz="0" w:space="0" w:color="auto"/>
        <w:right w:val="none" w:sz="0" w:space="0" w:color="auto"/>
      </w:divBdr>
    </w:div>
    <w:div w:id="339822384">
      <w:bodyDiv w:val="1"/>
      <w:marLeft w:val="0"/>
      <w:marRight w:val="0"/>
      <w:marTop w:val="0"/>
      <w:marBottom w:val="0"/>
      <w:divBdr>
        <w:top w:val="none" w:sz="0" w:space="0" w:color="auto"/>
        <w:left w:val="none" w:sz="0" w:space="0" w:color="auto"/>
        <w:bottom w:val="none" w:sz="0" w:space="0" w:color="auto"/>
        <w:right w:val="none" w:sz="0" w:space="0" w:color="auto"/>
      </w:divBdr>
    </w:div>
    <w:div w:id="362753465">
      <w:bodyDiv w:val="1"/>
      <w:marLeft w:val="0"/>
      <w:marRight w:val="0"/>
      <w:marTop w:val="0"/>
      <w:marBottom w:val="0"/>
      <w:divBdr>
        <w:top w:val="none" w:sz="0" w:space="0" w:color="auto"/>
        <w:left w:val="none" w:sz="0" w:space="0" w:color="auto"/>
        <w:bottom w:val="none" w:sz="0" w:space="0" w:color="auto"/>
        <w:right w:val="none" w:sz="0" w:space="0" w:color="auto"/>
      </w:divBdr>
    </w:div>
    <w:div w:id="505246829">
      <w:bodyDiv w:val="1"/>
      <w:marLeft w:val="0"/>
      <w:marRight w:val="0"/>
      <w:marTop w:val="0"/>
      <w:marBottom w:val="0"/>
      <w:divBdr>
        <w:top w:val="none" w:sz="0" w:space="0" w:color="auto"/>
        <w:left w:val="none" w:sz="0" w:space="0" w:color="auto"/>
        <w:bottom w:val="none" w:sz="0" w:space="0" w:color="auto"/>
        <w:right w:val="none" w:sz="0" w:space="0" w:color="auto"/>
      </w:divBdr>
    </w:div>
    <w:div w:id="520901084">
      <w:bodyDiv w:val="1"/>
      <w:marLeft w:val="0"/>
      <w:marRight w:val="0"/>
      <w:marTop w:val="0"/>
      <w:marBottom w:val="0"/>
      <w:divBdr>
        <w:top w:val="none" w:sz="0" w:space="0" w:color="auto"/>
        <w:left w:val="none" w:sz="0" w:space="0" w:color="auto"/>
        <w:bottom w:val="none" w:sz="0" w:space="0" w:color="auto"/>
        <w:right w:val="none" w:sz="0" w:space="0" w:color="auto"/>
      </w:divBdr>
    </w:div>
    <w:div w:id="543636719">
      <w:bodyDiv w:val="1"/>
      <w:marLeft w:val="0"/>
      <w:marRight w:val="0"/>
      <w:marTop w:val="0"/>
      <w:marBottom w:val="0"/>
      <w:divBdr>
        <w:top w:val="none" w:sz="0" w:space="0" w:color="auto"/>
        <w:left w:val="none" w:sz="0" w:space="0" w:color="auto"/>
        <w:bottom w:val="none" w:sz="0" w:space="0" w:color="auto"/>
        <w:right w:val="none" w:sz="0" w:space="0" w:color="auto"/>
      </w:divBdr>
    </w:div>
    <w:div w:id="605237583">
      <w:bodyDiv w:val="1"/>
      <w:marLeft w:val="0"/>
      <w:marRight w:val="0"/>
      <w:marTop w:val="0"/>
      <w:marBottom w:val="0"/>
      <w:divBdr>
        <w:top w:val="none" w:sz="0" w:space="0" w:color="auto"/>
        <w:left w:val="none" w:sz="0" w:space="0" w:color="auto"/>
        <w:bottom w:val="none" w:sz="0" w:space="0" w:color="auto"/>
        <w:right w:val="none" w:sz="0" w:space="0" w:color="auto"/>
      </w:divBdr>
      <w:divsChild>
        <w:div w:id="1103576089">
          <w:marLeft w:val="0"/>
          <w:marRight w:val="0"/>
          <w:marTop w:val="0"/>
          <w:marBottom w:val="0"/>
          <w:divBdr>
            <w:top w:val="none" w:sz="0" w:space="0" w:color="auto"/>
            <w:left w:val="none" w:sz="0" w:space="0" w:color="auto"/>
            <w:bottom w:val="none" w:sz="0" w:space="0" w:color="auto"/>
            <w:right w:val="none" w:sz="0" w:space="0" w:color="auto"/>
          </w:divBdr>
          <w:divsChild>
            <w:div w:id="9818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5267">
      <w:bodyDiv w:val="1"/>
      <w:marLeft w:val="0"/>
      <w:marRight w:val="0"/>
      <w:marTop w:val="0"/>
      <w:marBottom w:val="0"/>
      <w:divBdr>
        <w:top w:val="none" w:sz="0" w:space="0" w:color="auto"/>
        <w:left w:val="none" w:sz="0" w:space="0" w:color="auto"/>
        <w:bottom w:val="none" w:sz="0" w:space="0" w:color="auto"/>
        <w:right w:val="none" w:sz="0" w:space="0" w:color="auto"/>
      </w:divBdr>
    </w:div>
    <w:div w:id="683826360">
      <w:bodyDiv w:val="1"/>
      <w:marLeft w:val="0"/>
      <w:marRight w:val="0"/>
      <w:marTop w:val="0"/>
      <w:marBottom w:val="0"/>
      <w:divBdr>
        <w:top w:val="none" w:sz="0" w:space="0" w:color="auto"/>
        <w:left w:val="none" w:sz="0" w:space="0" w:color="auto"/>
        <w:bottom w:val="none" w:sz="0" w:space="0" w:color="auto"/>
        <w:right w:val="none" w:sz="0" w:space="0" w:color="auto"/>
      </w:divBdr>
    </w:div>
    <w:div w:id="782724872">
      <w:bodyDiv w:val="1"/>
      <w:marLeft w:val="0"/>
      <w:marRight w:val="0"/>
      <w:marTop w:val="0"/>
      <w:marBottom w:val="0"/>
      <w:divBdr>
        <w:top w:val="none" w:sz="0" w:space="0" w:color="auto"/>
        <w:left w:val="none" w:sz="0" w:space="0" w:color="auto"/>
        <w:bottom w:val="none" w:sz="0" w:space="0" w:color="auto"/>
        <w:right w:val="none" w:sz="0" w:space="0" w:color="auto"/>
      </w:divBdr>
    </w:div>
    <w:div w:id="874540852">
      <w:bodyDiv w:val="1"/>
      <w:marLeft w:val="0"/>
      <w:marRight w:val="0"/>
      <w:marTop w:val="0"/>
      <w:marBottom w:val="0"/>
      <w:divBdr>
        <w:top w:val="none" w:sz="0" w:space="0" w:color="auto"/>
        <w:left w:val="none" w:sz="0" w:space="0" w:color="auto"/>
        <w:bottom w:val="none" w:sz="0" w:space="0" w:color="auto"/>
        <w:right w:val="none" w:sz="0" w:space="0" w:color="auto"/>
      </w:divBdr>
    </w:div>
    <w:div w:id="888952673">
      <w:bodyDiv w:val="1"/>
      <w:marLeft w:val="0"/>
      <w:marRight w:val="0"/>
      <w:marTop w:val="0"/>
      <w:marBottom w:val="0"/>
      <w:divBdr>
        <w:top w:val="none" w:sz="0" w:space="0" w:color="auto"/>
        <w:left w:val="none" w:sz="0" w:space="0" w:color="auto"/>
        <w:bottom w:val="none" w:sz="0" w:space="0" w:color="auto"/>
        <w:right w:val="none" w:sz="0" w:space="0" w:color="auto"/>
      </w:divBdr>
    </w:div>
    <w:div w:id="910236577">
      <w:bodyDiv w:val="1"/>
      <w:marLeft w:val="0"/>
      <w:marRight w:val="0"/>
      <w:marTop w:val="0"/>
      <w:marBottom w:val="0"/>
      <w:divBdr>
        <w:top w:val="none" w:sz="0" w:space="0" w:color="auto"/>
        <w:left w:val="none" w:sz="0" w:space="0" w:color="auto"/>
        <w:bottom w:val="none" w:sz="0" w:space="0" w:color="auto"/>
        <w:right w:val="none" w:sz="0" w:space="0" w:color="auto"/>
      </w:divBdr>
      <w:divsChild>
        <w:div w:id="779573002">
          <w:marLeft w:val="0"/>
          <w:marRight w:val="0"/>
          <w:marTop w:val="0"/>
          <w:marBottom w:val="0"/>
          <w:divBdr>
            <w:top w:val="none" w:sz="0" w:space="0" w:color="auto"/>
            <w:left w:val="none" w:sz="0" w:space="0" w:color="auto"/>
            <w:bottom w:val="none" w:sz="0" w:space="0" w:color="auto"/>
            <w:right w:val="none" w:sz="0" w:space="0" w:color="auto"/>
          </w:divBdr>
          <w:divsChild>
            <w:div w:id="169969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81384">
      <w:bodyDiv w:val="1"/>
      <w:marLeft w:val="0"/>
      <w:marRight w:val="0"/>
      <w:marTop w:val="0"/>
      <w:marBottom w:val="0"/>
      <w:divBdr>
        <w:top w:val="none" w:sz="0" w:space="0" w:color="auto"/>
        <w:left w:val="none" w:sz="0" w:space="0" w:color="auto"/>
        <w:bottom w:val="none" w:sz="0" w:space="0" w:color="auto"/>
        <w:right w:val="none" w:sz="0" w:space="0" w:color="auto"/>
      </w:divBdr>
    </w:div>
    <w:div w:id="1045526199">
      <w:bodyDiv w:val="1"/>
      <w:marLeft w:val="0"/>
      <w:marRight w:val="0"/>
      <w:marTop w:val="0"/>
      <w:marBottom w:val="0"/>
      <w:divBdr>
        <w:top w:val="none" w:sz="0" w:space="0" w:color="auto"/>
        <w:left w:val="none" w:sz="0" w:space="0" w:color="auto"/>
        <w:bottom w:val="none" w:sz="0" w:space="0" w:color="auto"/>
        <w:right w:val="none" w:sz="0" w:space="0" w:color="auto"/>
      </w:divBdr>
    </w:div>
    <w:div w:id="1050106717">
      <w:bodyDiv w:val="1"/>
      <w:marLeft w:val="0"/>
      <w:marRight w:val="0"/>
      <w:marTop w:val="0"/>
      <w:marBottom w:val="0"/>
      <w:divBdr>
        <w:top w:val="none" w:sz="0" w:space="0" w:color="auto"/>
        <w:left w:val="none" w:sz="0" w:space="0" w:color="auto"/>
        <w:bottom w:val="none" w:sz="0" w:space="0" w:color="auto"/>
        <w:right w:val="none" w:sz="0" w:space="0" w:color="auto"/>
      </w:divBdr>
    </w:div>
    <w:div w:id="1095588702">
      <w:bodyDiv w:val="1"/>
      <w:marLeft w:val="0"/>
      <w:marRight w:val="0"/>
      <w:marTop w:val="0"/>
      <w:marBottom w:val="0"/>
      <w:divBdr>
        <w:top w:val="none" w:sz="0" w:space="0" w:color="auto"/>
        <w:left w:val="none" w:sz="0" w:space="0" w:color="auto"/>
        <w:bottom w:val="none" w:sz="0" w:space="0" w:color="auto"/>
        <w:right w:val="none" w:sz="0" w:space="0" w:color="auto"/>
      </w:divBdr>
    </w:div>
    <w:div w:id="1098334442">
      <w:bodyDiv w:val="1"/>
      <w:marLeft w:val="0"/>
      <w:marRight w:val="0"/>
      <w:marTop w:val="0"/>
      <w:marBottom w:val="0"/>
      <w:divBdr>
        <w:top w:val="none" w:sz="0" w:space="0" w:color="auto"/>
        <w:left w:val="none" w:sz="0" w:space="0" w:color="auto"/>
        <w:bottom w:val="none" w:sz="0" w:space="0" w:color="auto"/>
        <w:right w:val="none" w:sz="0" w:space="0" w:color="auto"/>
      </w:divBdr>
    </w:div>
    <w:div w:id="1121875250">
      <w:bodyDiv w:val="1"/>
      <w:marLeft w:val="0"/>
      <w:marRight w:val="0"/>
      <w:marTop w:val="0"/>
      <w:marBottom w:val="0"/>
      <w:divBdr>
        <w:top w:val="none" w:sz="0" w:space="0" w:color="auto"/>
        <w:left w:val="none" w:sz="0" w:space="0" w:color="auto"/>
        <w:bottom w:val="none" w:sz="0" w:space="0" w:color="auto"/>
        <w:right w:val="none" w:sz="0" w:space="0" w:color="auto"/>
      </w:divBdr>
    </w:div>
    <w:div w:id="1246767427">
      <w:bodyDiv w:val="1"/>
      <w:marLeft w:val="0"/>
      <w:marRight w:val="0"/>
      <w:marTop w:val="0"/>
      <w:marBottom w:val="0"/>
      <w:divBdr>
        <w:top w:val="none" w:sz="0" w:space="0" w:color="auto"/>
        <w:left w:val="none" w:sz="0" w:space="0" w:color="auto"/>
        <w:bottom w:val="none" w:sz="0" w:space="0" w:color="auto"/>
        <w:right w:val="none" w:sz="0" w:space="0" w:color="auto"/>
      </w:divBdr>
    </w:div>
    <w:div w:id="1263102104">
      <w:bodyDiv w:val="1"/>
      <w:marLeft w:val="0"/>
      <w:marRight w:val="0"/>
      <w:marTop w:val="0"/>
      <w:marBottom w:val="0"/>
      <w:divBdr>
        <w:top w:val="none" w:sz="0" w:space="0" w:color="auto"/>
        <w:left w:val="none" w:sz="0" w:space="0" w:color="auto"/>
        <w:bottom w:val="none" w:sz="0" w:space="0" w:color="auto"/>
        <w:right w:val="none" w:sz="0" w:space="0" w:color="auto"/>
      </w:divBdr>
    </w:div>
    <w:div w:id="1282567837">
      <w:bodyDiv w:val="1"/>
      <w:marLeft w:val="0"/>
      <w:marRight w:val="0"/>
      <w:marTop w:val="0"/>
      <w:marBottom w:val="0"/>
      <w:divBdr>
        <w:top w:val="none" w:sz="0" w:space="0" w:color="auto"/>
        <w:left w:val="none" w:sz="0" w:space="0" w:color="auto"/>
        <w:bottom w:val="none" w:sz="0" w:space="0" w:color="auto"/>
        <w:right w:val="none" w:sz="0" w:space="0" w:color="auto"/>
      </w:divBdr>
    </w:div>
    <w:div w:id="1282808708">
      <w:bodyDiv w:val="1"/>
      <w:marLeft w:val="0"/>
      <w:marRight w:val="0"/>
      <w:marTop w:val="0"/>
      <w:marBottom w:val="0"/>
      <w:divBdr>
        <w:top w:val="none" w:sz="0" w:space="0" w:color="auto"/>
        <w:left w:val="none" w:sz="0" w:space="0" w:color="auto"/>
        <w:bottom w:val="none" w:sz="0" w:space="0" w:color="auto"/>
        <w:right w:val="none" w:sz="0" w:space="0" w:color="auto"/>
      </w:divBdr>
    </w:div>
    <w:div w:id="1358047474">
      <w:bodyDiv w:val="1"/>
      <w:marLeft w:val="0"/>
      <w:marRight w:val="0"/>
      <w:marTop w:val="0"/>
      <w:marBottom w:val="0"/>
      <w:divBdr>
        <w:top w:val="none" w:sz="0" w:space="0" w:color="auto"/>
        <w:left w:val="none" w:sz="0" w:space="0" w:color="auto"/>
        <w:bottom w:val="none" w:sz="0" w:space="0" w:color="auto"/>
        <w:right w:val="none" w:sz="0" w:space="0" w:color="auto"/>
      </w:divBdr>
    </w:div>
    <w:div w:id="1382482169">
      <w:bodyDiv w:val="1"/>
      <w:marLeft w:val="0"/>
      <w:marRight w:val="0"/>
      <w:marTop w:val="0"/>
      <w:marBottom w:val="0"/>
      <w:divBdr>
        <w:top w:val="none" w:sz="0" w:space="0" w:color="auto"/>
        <w:left w:val="none" w:sz="0" w:space="0" w:color="auto"/>
        <w:bottom w:val="none" w:sz="0" w:space="0" w:color="auto"/>
        <w:right w:val="none" w:sz="0" w:space="0" w:color="auto"/>
      </w:divBdr>
    </w:div>
    <w:div w:id="1463228382">
      <w:bodyDiv w:val="1"/>
      <w:marLeft w:val="0"/>
      <w:marRight w:val="0"/>
      <w:marTop w:val="0"/>
      <w:marBottom w:val="0"/>
      <w:divBdr>
        <w:top w:val="none" w:sz="0" w:space="0" w:color="auto"/>
        <w:left w:val="none" w:sz="0" w:space="0" w:color="auto"/>
        <w:bottom w:val="none" w:sz="0" w:space="0" w:color="auto"/>
        <w:right w:val="none" w:sz="0" w:space="0" w:color="auto"/>
      </w:divBdr>
    </w:div>
    <w:div w:id="1524517196">
      <w:bodyDiv w:val="1"/>
      <w:marLeft w:val="0"/>
      <w:marRight w:val="0"/>
      <w:marTop w:val="0"/>
      <w:marBottom w:val="0"/>
      <w:divBdr>
        <w:top w:val="none" w:sz="0" w:space="0" w:color="auto"/>
        <w:left w:val="none" w:sz="0" w:space="0" w:color="auto"/>
        <w:bottom w:val="none" w:sz="0" w:space="0" w:color="auto"/>
        <w:right w:val="none" w:sz="0" w:space="0" w:color="auto"/>
      </w:divBdr>
    </w:div>
    <w:div w:id="1563059403">
      <w:bodyDiv w:val="1"/>
      <w:marLeft w:val="0"/>
      <w:marRight w:val="0"/>
      <w:marTop w:val="0"/>
      <w:marBottom w:val="0"/>
      <w:divBdr>
        <w:top w:val="none" w:sz="0" w:space="0" w:color="auto"/>
        <w:left w:val="none" w:sz="0" w:space="0" w:color="auto"/>
        <w:bottom w:val="none" w:sz="0" w:space="0" w:color="auto"/>
        <w:right w:val="none" w:sz="0" w:space="0" w:color="auto"/>
      </w:divBdr>
    </w:div>
    <w:div w:id="1601793630">
      <w:bodyDiv w:val="1"/>
      <w:marLeft w:val="0"/>
      <w:marRight w:val="0"/>
      <w:marTop w:val="0"/>
      <w:marBottom w:val="0"/>
      <w:divBdr>
        <w:top w:val="none" w:sz="0" w:space="0" w:color="auto"/>
        <w:left w:val="none" w:sz="0" w:space="0" w:color="auto"/>
        <w:bottom w:val="none" w:sz="0" w:space="0" w:color="auto"/>
        <w:right w:val="none" w:sz="0" w:space="0" w:color="auto"/>
      </w:divBdr>
    </w:div>
    <w:div w:id="1657104752">
      <w:bodyDiv w:val="1"/>
      <w:marLeft w:val="0"/>
      <w:marRight w:val="0"/>
      <w:marTop w:val="0"/>
      <w:marBottom w:val="0"/>
      <w:divBdr>
        <w:top w:val="none" w:sz="0" w:space="0" w:color="auto"/>
        <w:left w:val="none" w:sz="0" w:space="0" w:color="auto"/>
        <w:bottom w:val="none" w:sz="0" w:space="0" w:color="auto"/>
        <w:right w:val="none" w:sz="0" w:space="0" w:color="auto"/>
      </w:divBdr>
    </w:div>
    <w:div w:id="1680111453">
      <w:bodyDiv w:val="1"/>
      <w:marLeft w:val="0"/>
      <w:marRight w:val="0"/>
      <w:marTop w:val="0"/>
      <w:marBottom w:val="0"/>
      <w:divBdr>
        <w:top w:val="none" w:sz="0" w:space="0" w:color="auto"/>
        <w:left w:val="none" w:sz="0" w:space="0" w:color="auto"/>
        <w:bottom w:val="none" w:sz="0" w:space="0" w:color="auto"/>
        <w:right w:val="none" w:sz="0" w:space="0" w:color="auto"/>
      </w:divBdr>
    </w:div>
    <w:div w:id="1683430971">
      <w:bodyDiv w:val="1"/>
      <w:marLeft w:val="0"/>
      <w:marRight w:val="0"/>
      <w:marTop w:val="0"/>
      <w:marBottom w:val="0"/>
      <w:divBdr>
        <w:top w:val="none" w:sz="0" w:space="0" w:color="auto"/>
        <w:left w:val="none" w:sz="0" w:space="0" w:color="auto"/>
        <w:bottom w:val="none" w:sz="0" w:space="0" w:color="auto"/>
        <w:right w:val="none" w:sz="0" w:space="0" w:color="auto"/>
      </w:divBdr>
    </w:div>
    <w:div w:id="1691444910">
      <w:bodyDiv w:val="1"/>
      <w:marLeft w:val="0"/>
      <w:marRight w:val="0"/>
      <w:marTop w:val="0"/>
      <w:marBottom w:val="0"/>
      <w:divBdr>
        <w:top w:val="none" w:sz="0" w:space="0" w:color="auto"/>
        <w:left w:val="none" w:sz="0" w:space="0" w:color="auto"/>
        <w:bottom w:val="none" w:sz="0" w:space="0" w:color="auto"/>
        <w:right w:val="none" w:sz="0" w:space="0" w:color="auto"/>
      </w:divBdr>
    </w:div>
    <w:div w:id="2029983966">
      <w:bodyDiv w:val="1"/>
      <w:marLeft w:val="0"/>
      <w:marRight w:val="0"/>
      <w:marTop w:val="0"/>
      <w:marBottom w:val="0"/>
      <w:divBdr>
        <w:top w:val="none" w:sz="0" w:space="0" w:color="auto"/>
        <w:left w:val="none" w:sz="0" w:space="0" w:color="auto"/>
        <w:bottom w:val="none" w:sz="0" w:space="0" w:color="auto"/>
        <w:right w:val="none" w:sz="0" w:space="0" w:color="auto"/>
      </w:divBdr>
    </w:div>
    <w:div w:id="2033803495">
      <w:bodyDiv w:val="1"/>
      <w:marLeft w:val="0"/>
      <w:marRight w:val="0"/>
      <w:marTop w:val="0"/>
      <w:marBottom w:val="0"/>
      <w:divBdr>
        <w:top w:val="none" w:sz="0" w:space="0" w:color="auto"/>
        <w:left w:val="none" w:sz="0" w:space="0" w:color="auto"/>
        <w:bottom w:val="none" w:sz="0" w:space="0" w:color="auto"/>
        <w:right w:val="none" w:sz="0" w:space="0" w:color="auto"/>
      </w:divBdr>
    </w:div>
    <w:div w:id="21229915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2886</Words>
  <Characters>16455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19303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HOANG TRAN</cp:lastModifiedBy>
  <cp:revision>2</cp:revision>
  <dcterms:created xsi:type="dcterms:W3CDTF">2024-12-17T15:14:00Z</dcterms:created>
  <dcterms:modified xsi:type="dcterms:W3CDTF">2024-12-17T15:14:00Z</dcterms:modified>
  <cp:category/>
</cp:coreProperties>
</file>